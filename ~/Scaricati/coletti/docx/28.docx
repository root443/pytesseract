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بد ل</w:t>
        <w:br/>
        <w:br/>
        <w:t xml:space="preserve"> </w:t>
        <w:br/>
        <w:br/>
        <w:t>إمسفة سامة ( بموسم ‎u ci‏</w:t>
        <w:br/>
        <w:t>لما لمياء ده ممر موحد</w:t>
        <w:br/>
        <w:t>‎ai‏ کرون ک مای شق مفاد د</w:t>
        <w:br/>
        <w:br/>
        <w:t xml:space="preserve">       </w:t>
        <w:br/>
        <w:t xml:space="preserve">       </w:t>
        <w:br/>
        <w:t xml:space="preserve">         </w:t>
        <w:br/>
        <w:t xml:space="preserve"> </w:t>
        <w:br/>
        <w:t xml:space="preserve">    </w:t>
        <w:br/>
        <w:t xml:space="preserve">  </w:t>
        <w:br/>
        <w:t xml:space="preserve"> </w:t>
        <w:br/>
        <w:t xml:space="preserve">  </w:t>
        <w:br/>
        <w:t xml:space="preserve">   </w:t>
        <w:br/>
        <w:t xml:space="preserve">   </w:t>
        <w:br/>
        <w:t xml:space="preserve">       </w:t>
        <w:br/>
        <w:br/>
        <w:t xml:space="preserve"> </w:t>
        <w:br/>
        <w:br/>
        <w:t xml:space="preserve"> </w:t>
        <w:br/>
        <w:br/>
        <w:t>کند شو ات ری عه راستی . 1</w:t>
        <w:br/>
        <w:t>‎cilento un do titani Cn‏</w:t>
        <w:br/>
        <w:br/>
        <w:t xml:space="preserve"> </w:t>
        <w:br/>
        <w:br/>
        <w:t>‎cu.‏ بنبست ی</w:t>
        <w:br/>
        <w:t>تيم</w:t>
        <w:br/>
        <w:t>لحمه في ‎d‏ بلو ‎u amistad‏</w:t>
        <w:br/>
        <w:br/>
        <w:t>‎a iis. oto, o</w:t>
        <w:br/>
        <w:t>‏ة‎ 8</w:t>
        <w:br/>
        <w:br/>
        <w:t>‎artriti, un</w:t>
        <w:br/>
        <w:t>deo, soa</w:t>
        <w:br/>
        <w:br/>
        <w:t xml:space="preserve">‎ </w:t>
        <w:br/>
        <w:br/>
        <w:t xml:space="preserve">‎    </w:t>
        <w:br/>
        <w:br/>
        <w:t>‏ـــو</w:t>
        <w:br/>
        <w:t>‏ب _ــوتــب ح</w:t>
        <w:br/>
        <w:t>‎conici‏ اشلی لملء تون</w:t>
        <w:br/>
        <w:br/>
        <w:t>‎due fame, dere‏ برن</w:t>
        <w:br/>
        <w:t>‎fi, eri di cons.‏ عدت</w:t>
        <w:br/>
        <w:br/>
        <w:t>‎El — gi client), temine ci, ani</w:t>
        <w:br/>
        <w:t>‏د شام فقه ی‎</w:t>
        <w:br/>
        <w:t>‏ااا : لاح م خطة كة‎</w:t>
        <w:br/>
        <w:t>‏ـمـ حست د رنيم‎</w:t>
        <w:br/>
        <w:t>‏وتب ون تبيع‎</w:t>
        <w:br/>
        <w:t>‏ش انتا الن ل لايم‎</w:t>
        <w:br/>
        <w:t>‏سال عـن بدر حسي‎</w:t>
        <w:br/>
        <w:t>dre ‏اة ا لعل‎</w:t>
        <w:br/>
        <w:br/>
        <w:t>‏ه</w:t>
        <w:br/>
        <w:br/>
        <w:t>‏د 01</w:t>
        <w:br/>
        <w:t>یقه و</w:t>
        <w:br/>
        <w:br/>
        <w:t>‏توت رقي دست نا اسی</w:t>
        <w:br/>
        <w:t>الة كن</w:t>
        <w:br/>
        <w:br/>
        <w:t>‎atre not), come deli‏ يجرب</w:t>
        <w:br/>
        <w:t>ــس</w:t>
        <w:br/>
        <w:br/>
        <w:t>‏ــ ــى____ ه ثم</w:t>
        <w:br/>
        <w:t>ماه بسط</w:t>
        <w:br/>
        <w:br/>
        <w:t>‎tu‏ رعد رز جنی ب سي</w:t>
        <w:br/>
        <w:br/>
        <w:t>‎۳٤‏ و</w:t>
        <w:br/>
        <w:br/>
        <w:t xml:space="preserve">‎ </w:t>
        <w:br/>
        <w:br/>
        <w:t>‏نی</w:t>
        <w:br/>
        <w:br/>
        <w:t xml:space="preserve">‎ </w:t>
        <w:br/>
        <w:br/>
        <w:t xml:space="preserve">‎ </w:t>
        <w:br/>
        <w:br/>
        <w:t xml:space="preserve">‎       </w:t>
        <w:br/>
        <w:t xml:space="preserve">     </w:t>
        <w:br/>
        <w:br/>
        <w:t xml:space="preserve">‎ </w:t>
        <w:br/>
        <w:br/>
        <w:t xml:space="preserve">‎ </w:t>
        <w:br/>
        <w:br/>
        <w:t xml:space="preserve">‎       </w:t>
        <w:br/>
        <w:br/>
        <w:t xml:space="preserve">‎ </w:t>
        <w:br/>
        <w:br/>
        <w:t xml:space="preserve">‎           </w:t>
        <w:br/>
        <w:t xml:space="preserve">     </w:t>
        <w:br/>
        <w:br/>
        <w:t xml:space="preserve">‎ </w:t>
        <w:br/>
        <w:br/>
        <w:t xml:space="preserve">‎     </w:t>
        <w:br/>
        <w:t xml:space="preserve">     </w:t>
        <w:br/>
        <w:t xml:space="preserve">     </w:t>
        <w:br/>
        <w:br/>
        <w:t xml:space="preserve">‎  </w:t>
        <w:br/>
        <w:br/>
        <w:t xml:space="preserve">‎     </w:t>
        <w:br/>
        <w:t xml:space="preserve"> </w:t>
        <w:br/>
        <w:br/>
        <w:t xml:space="preserve">‎ </w:t>
        <w:br/>
        <w:br/>
        <w:t>‏ة</w:t>
        <w:br/>
        <w:br/>
        <w:t>‏غم ني ازيد</w:t>
        <w:br/>
        <w:t>لمالك رهام</w:t>
        <w:br/>
        <w:br/>
        <w:t>‏يا مطلة ابزار</w:t>
        <w:br/>
        <w:br/>
        <w:t>‎cu</w:t>
        <w:br/>
        <w:br/>
        <w:t xml:space="preserve">‎ </w:t>
        <w:br/>
        <w:br/>
        <w:t>‎et‏ رسد</w:t>
        <w:br/>
        <w:br/>
        <w:t xml:space="preserve">‎ </w:t>
        <w:br/>
        <w:br/>
        <w:t>‎d, ne oa</w:t>
        <w:br/>
        <w:br/>
        <w:t>‎di‏ ليوم رجة لوو</w:t>
        <w:br/>
        <w:t>اللب النسا لمكة</w:t>
        <w:br/>
        <w:br/>
        <w:t xml:space="preserve">‎ </w:t>
        <w:br/>
        <w:br/>
        <w:t xml:space="preserve">‎   </w:t>
        <w:br/>
        <w:br/>
        <w:t>‏__=_ــــــ د</w:t>
        <w:br/>
        <w:br/>
        <w:t>‏الد</w:t>
        <w:br/>
        <w:t>‏ــا - مع</w:t>
        <w:br/>
        <w:br/>
        <w:t>‏احتوت مین لاري بن</w:t>
        <w:br/>
        <w:t>بنه العال ‎tutte‏ . معى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>‏مسیه رحمي منع ‎td‏</w:t>
        <w:br/>
        <w:t>‏ـــت وم</w:t>
        <w:br/>
        <w:t>ست</w:t>
        <w:br/>
        <w:br/>
        <w:t>‏ة بد خايب لجان</w:t>
        <w:br/>
        <w:t>مالم مادة الن</w:t>
        <w:br/>
        <w:t>« مشا ای مزة</w:t>
        <w:br/>
        <w:br/>
        <w:t>‏ع الصمة بح انف ام هز</w:t>
        <w:br/>
        <w:t>‎del gliela, 2, sorrento: vn‏</w:t>
        <w:br/>
        <w:t>ـــى. مام</w:t>
        <w:br/>
        <w:t>-0ت .</w:t>
        <w:br/>
        <w:t>.2 الاصاة &amp; ملم</w:t>
        <w:br/>
        <w:t>لفظة يمي حتي فيي اسب</w:t>
        <w:br/>
        <w:t>اوه راسته</w:t>
        <w:br/>
        <w:br/>
        <w:t>‎Judi afta, costrizime e..</w:t>
        <w:br/>
        <w:t>‏کال تیران همسایه‎ latta,</w:t>
        <w:br/>
        <w:t>‏ت ت‎ cinici,</w:t>
        <w:br/>
        <w:t>‏چین سایته ر زند استطاله ایاز‎</w:t>
        <w:br/>
        <w:t>fn.</w:t>
        <w:br/>
        <w:t>ubi harta, ‏توجه سایت‎ cor</w:t>
        <w:br/>
        <w:t>‏شالة المساس لفة‎</w:t>
        <w:br/>
        <w:t>‏ميم ن منحوت ري وعن ایا‎</w:t>
        <w:br/>
        <w:t>‏المنارة اة واع‎</w:t>
        <w:br/>
        <w:t>‏م ملحم وح لحم زي معدية اد‎</w:t>
        <w:br/>
        <w:br/>
        <w:t>‏لماء مس ري بلسصاة ان</w:t>
        <w:br/>
        <w:t>مارت مسالة ات من</w:t>
        <w:br/>
        <w:br/>
        <w:t xml:space="preserve">‎ </w:t>
        <w:br/>
        <w:br/>
        <w:t xml:space="preserve">‎  </w:t>
        <w:br/>
        <w:br/>
        <w:t xml:space="preserve">‎  </w:t>
        <w:br/>
        <w:br/>
        <w:t xml:space="preserve">‎ </w:t>
        <w:br/>
        <w:br/>
        <w:t>‎ti nee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 xml:space="preserve">‎      </w:t>
        <w:br/>
        <w:br/>
        <w:t xml:space="preserve">‎  </w:t>
        <w:br/>
        <w:t>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
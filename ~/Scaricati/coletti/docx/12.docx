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lf sta,</w:t>
        <w:br/>
        <w:br/>
        <w:t>sic, i, anos cere</w:t>
        <w:br/>
        <w:br/>
        <w:t>, sua ne ni sem</w:t>
        <w:br/>
        <w:br/>
        <w:t>un i</w:t>
        <w:br/>
        <w:t>8 ‏سس تی ید ای....‎ na ‏شا به‎</w:t>
        <w:br/>
        <w:t>‏الشات‎</w:t>
        <w:br/>
        <w:br/>
        <w:t>AI tot, ae tote cons</w:t>
        <w:br/>
        <w:t>‏مشاء مافية و‎ Si sore,</w:t>
        <w:br/>
        <w:br/>
        <w:t>ی رمی مـ دن</w:t>
        <w:br/>
        <w:br/>
        <w:t>‎cisi, cucino cu tutte cio‏ یا</w:t>
        <w:br/>
        <w:t>السواء یک "مانبي</w:t>
        <w:br/>
        <w:t>است</w:t>
        <w:br/>
        <w:br/>
        <w:t>‏&gt;&gt;&gt; و</w:t>
        <w:br/>
        <w:t>‎sen, reo‏ من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‏له</w:t>
        <w:br/>
        <w:br/>
        <w:t xml:space="preserve">‎ </w:t>
        <w:br/>
        <w:br/>
        <w:t>‎gl eta, tiesto, ‏اللوم ومضيع‎</w:t>
        <w:br/>
        <w:t>‏تو السي +1ي)‎</w:t>
        <w:br/>
        <w:t>odio ceri, teme</w:t>
        <w:br/>
        <w:t>‏مقر‎</w:t>
        <w:br/>
        <w:br/>
        <w:t>‎jul feto, one,</w:t>
        <w:br/>
        <w:br/>
        <w:t>‏حـ 010061</w:t>
        <w:br/>
        <w:t>۰ ت ودر الك</w:t>
        <w:br/>
        <w:br/>
        <w:t>‏ة ة</w:t>
        <w:br/>
        <w:br/>
        <w:t>‏بحة هد</w:t>
        <w:br/>
        <w:t>‎coin‏ 0020000</w:t>
        <w:br/>
        <w:t>الة</w:t>
        <w:br/>
        <w:br/>
        <w:t>‏جودي</w:t>
        <w:br/>
        <w:t>‎Viani.‏</w:t>
        <w:br/>
        <w:br/>
        <w:t>‎| 7 teme, Cn sue</w:t>
        <w:br/>
        <w:br/>
        <w:t>‎motto n, vinto ci‏ بد ‎fasto,‏ کیش</w:t>
        <w:br/>
        <w:t>المارة کشت ه اخه</w:t>
        <w:br/>
        <w:br/>
        <w:t>‎l tet, n dl i</w:t>
        <w:br/>
        <w:br/>
        <w:t>‏عفة مروي ن صيحة لة ق</w:t>
        <w:br/>
        <w:t>الحلة السكة</w:t>
        <w:br/>
        <w:br/>
        <w:t xml:space="preserve">‎ </w:t>
        <w:br/>
        <w:br/>
        <w:t xml:space="preserve">‎ </w:t>
        <w:br/>
        <w:br/>
        <w:t>‏بركة عال</w:t>
        <w:br/>
        <w:br/>
        <w:t xml:space="preserve">‎ </w:t>
        <w:br/>
        <w:br/>
        <w:t>‎&amp;</w:t>
        <w:br/>
        <w:br/>
        <w:t xml:space="preserve">‎ </w:t>
        <w:br/>
        <w:br/>
        <w:t>‏پست به باس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‏رهام بود آیی با</w:t>
        <w:br/>
        <w:t>‎cito «‏ که مد منه بالجميع في ين</w:t>
        <w:br/>
        <w:br/>
        <w:t>‏سمية الرين</w:t>
        <w:br/>
        <w:t>مدا المو هسة كار مون</w:t>
        <w:br/>
        <w:t>‎t‏ ووفد دة القسمة الل درس</w:t>
        <w:br/>
        <w:t>مخفضة حبري</w:t>
        <w:br/>
        <w:t>بسته موري نفسة التوب</w:t>
        <w:br/>
        <w:t>۰ امم خس ض</w:t>
        <w:br/>
        <w:t>تحوى</w:t>
        <w:br/>
        <w:br/>
        <w:t xml:space="preserve">‎ </w:t>
        <w:br/>
        <w:br/>
        <w:t>‏مناة اسمة لزوار</w:t>
        <w:br/>
        <w:t>‎sesto.‏ جتك</w:t>
        <w:br/>
        <w:t>‎ca‏ است رده کیر</w:t>
        <w:br/>
        <w:t>-= لجي</w:t>
        <w:br/>
        <w:t>شت سا ا ات صاع</w:t>
        <w:br/>
        <w:t>بیات قه کای</w:t>
        <w:br/>
        <w:t>کا</w:t>
        <w:br/>
        <w:t>‎uniti.‏ سفت ملك</w:t>
        <w:br/>
        <w:t>‎e.‏ ماست باسی رح مية تعاود</w:t>
        <w:br/>
        <w:t>ز کی ‎tor, ni‏ ق</w:t>
        <w:br/>
        <w:t>الشريك إمامة المروءة حين</w:t>
        <w:br/>
        <w:t>ـلـ : _ ل تهم</w:t>
        <w:br/>
        <w:t>ط رت ست</w:t>
        <w:br/>
        <w:t>المار للف اة</w:t>
        <w:br/>
        <w:t>س ه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‏اة</w:t>
        <w:br/>
        <w:br/>
        <w:t xml:space="preserve">‎ </w:t>
        <w:br/>
        <w:br/>
        <w:t>‏بم ونة متتد لحمة صن يل</w:t>
        <w:br/>
        <w:br/>
        <w:t xml:space="preserve">‎ </w:t>
        <w:br/>
        <w:br/>
        <w:t xml:space="preserve">‎ </w:t>
        <w:br/>
        <w:br/>
        <w:t>‏عدم مسحة .</w:t>
        <w:br/>
        <w:br/>
        <w:t xml:space="preserve">‎ </w:t>
        <w:br/>
        <w:br/>
        <w:t xml:space="preserve">‎ </w:t>
        <w:br/>
        <w:br/>
        <w:t>‏معها,</w:t>
        <w:br/>
        <w:br/>
        <w:t xml:space="preserve">‎ </w:t>
        <w:br/>
        <w:br/>
        <w:t>‎una</w:t>
        <w:br/>
        <w:br/>
        <w:t>‏ن مدي ر وسمية ‎le dui‏</w:t>
        <w:br/>
        <w:br/>
        <w:t>‏&gt; مونت بد ‎iure,‏ باى</w:t>
        <w:br/>
        <w:t>‎cai.‏ ة خوي .؟ بلة</w:t>
        <w:br/>
        <w:t>ـيم</w:t>
        <w:br/>
        <w:br/>
        <w:t>‏لعدم</w:t>
        <w:br/>
        <w:t>‏2</w:t>
        <w:br/>
        <w:br/>
        <w:t>‏اه ‎i Uno,‏ سیه آ</w:t>
        <w:br/>
        <w:t>تکست ‎Hate, Tui‏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
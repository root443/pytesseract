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ی به بدی ر رنو سی وسط دين</w:t>
        <w:br/>
        <w:t>مات سه</w:t>
        <w:br/>
        <w:t>وا تا ديني ي الب</w:t>
        <w:br/>
        <w:t>‎Ti‏ الكرة انا ام عن</w:t>
        <w:br/>
        <w:t>لعن عال مي الشمر بة</w:t>
        <w:br/>
        <w:t>‎risotingi osi ved diet be‏</w:t>
        <w:br/>
        <w:t>‎a:‏ مية العطل الما 2</w:t>
        <w:br/>
        <w:br/>
        <w:t>يتمم</w:t>
        <w:br/>
        <w:t>9</w:t>
        <w:br/>
        <w:br/>
        <w:t>sa</w:t>
        <w:br/>
        <w:br/>
        <w:t xml:space="preserve"> </w:t>
        <w:br/>
        <w:br/>
        <w:t xml:space="preserve"> </w:t>
        <w:br/>
        <w:br/>
        <w:t>‎st putzia , toe‏ سام انرا</w:t>
        <w:br/>
        <w:br/>
        <w:t>‏بلة</w:t>
        <w:br/>
        <w:br/>
        <w:t>‏___ ـذعتـــ*-ع</w:t>
        <w:br/>
        <w:t>‎Lul.‏ بــ ـتيتب&gt;</w:t>
        <w:br/>
        <w:t>‎e.‏ ت ت وام</w:t>
        <w:br/>
        <w:t>الحدة ا وعد لاقط ‎uti‏</w:t>
        <w:br/>
        <w:t>‏تست ش سا ه ه</w:t>
        <w:br/>
        <w:t>لها طالت لمحت مله كي</w:t>
        <w:br/>
        <w:t>‎det, ema:‏</w:t>
        <w:br/>
        <w:br/>
        <w:t>‎in da, an,‏ که مقر برید ملکه ار</w:t>
        <w:br/>
        <w:t>ت</w:t>
        <w:br/>
        <w:br/>
        <w:t>‏اة إ سي مانى</w:t>
        <w:br/>
        <w:br/>
        <w:t>‎citren.‏ مم بريه اه اس ی</w:t>
        <w:br/>
        <w:t>الامة كة</w:t>
        <w:br/>
        <w:br/>
        <w:t xml:space="preserve">‎         </w:t>
        <w:br/>
        <w:t xml:space="preserve">     </w:t>
        <w:br/>
        <w:t xml:space="preserve">     </w:t>
        <w:br/>
        <w:t xml:space="preserve">   </w:t>
        <w:br/>
        <w:t xml:space="preserve">    </w:t>
        <w:br/>
        <w:t xml:space="preserve">    </w:t>
        <w:br/>
        <w:t xml:space="preserve">  </w:t>
        <w:br/>
        <w:t xml:space="preserve">     </w:t>
        <w:br/>
        <w:t xml:space="preserve">   </w:t>
        <w:br/>
        <w:t xml:space="preserve">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br/>
        <w:t xml:space="preserve">‎ </w:t>
        <w:br/>
        <w:br/>
        <w:t>‏المن مص ابداعية في</w:t>
        <w:br/>
        <w:t>الهام م تى</w:t>
        <w:br/>
        <w:t>0</w:t>
        <w:br/>
        <w:t>ماست</w:t>
        <w:br/>
        <w:t>ذ</w:t>
        <w:br/>
        <w:t>‎fune, e‏</w:t>
        <w:br/>
        <w:t>العا</w:t>
        <w:br/>
        <w:t>‎Pic‏</w:t>
        <w:br/>
        <w:t>‏ـد عدم</w:t>
        <w:br/>
        <w:t>لية رللمة وسمحوي پرست</w:t>
        <w:br/>
        <w:t>سكي بلع بد ادق لو</w:t>
        <w:br/>
        <w:t>‎(Au les tomi i, n‏</w:t>
        <w:br/>
        <w:t>‎٧‏ لاا ل الو</w:t>
        <w:br/>
        <w:br/>
        <w:t xml:space="preserve">‎ </w:t>
        <w:br/>
        <w:br/>
        <w:t>‏مشاة</w:t>
        <w:br/>
        <w:t>‏ايي متى مي ك</w:t>
        <w:br/>
        <w:t>‎ui‏ ك ة</w:t>
        <w:br/>
        <w:br/>
        <w:t>‏سان،</w:t>
        <w:br/>
        <w:br/>
        <w:t>‎«fei:</w:t>
        <w:br/>
        <w:br/>
        <w:t xml:space="preserve">‎ </w:t>
        <w:br/>
        <w:br/>
        <w:t xml:space="preserve">‎ </w:t>
        <w:br/>
        <w:br/>
        <w:t xml:space="preserve">‎   </w:t>
        <w:br/>
        <w:br/>
        <w:t xml:space="preserve">‎ </w:t>
        <w:br/>
        <w:br/>
        <w:t>‎Ettore, tome.</w:t>
        <w:br/>
        <w:br/>
        <w:t>‏لدية المنفي</w:t>
        <w:br/>
        <w:t>لسا لنجد ر ون نقطه ازل</w:t>
        <w:br/>
        <w:t>الدف تب</w:t>
        <w:br/>
        <w:t>لحدود سوسة ز( سم اي</w:t>
        <w:br/>
        <w:t>محيى</w:t>
        <w:br/>
        <w:br/>
        <w:t>‏ـــ »ـــا</w:t>
        <w:br/>
        <w:br/>
        <w:t xml:space="preserve">‎ </w:t>
        <w:br/>
        <w:br/>
        <w:t>‏يــا</w:t>
        <w:br/>
        <w:br/>
        <w:t>‏ممن )ن صيام ان كس</w:t>
        <w:br/>
        <w:t>الا اح الة</w:t>
        <w:br/>
        <w:t>‎mi i se den,‏ راحة او ليرة</w:t>
        <w:br/>
        <w:t>المو ا اف ال ‎da‏</w:t>
        <w:br/>
        <w:t>‎u u‏ ا سس</w:t>
        <w:br/>
        <w:t>‎ie‏</w:t>
        <w:br/>
        <w:br/>
        <w:t xml:space="preserve">‎ </w:t>
        <w:br/>
        <w:br/>
        <w:t xml:space="preserve">‎ </w:t>
        <w:br/>
        <w:br/>
        <w:t>‎di cue fanti‏ بحي بوك يبد</w:t>
        <w:br/>
        <w:t>سو جم اوه بحد به سعد ‎dee‏</w:t>
        <w:br/>
        <w:t>‎del atico ni li diet‏</w:t>
        <w:br/>
        <w:br/>
        <w:t>‎gr afta, uni qui ait, ‏ندية‎</w:t>
        <w:br/>
        <w:t>‎sti stiate 4 colto c., ‏قله‎</w:t>
        <w:br/>
        <w:br/>
        <w:t>‎li ateo sta‏ بوسه بام طاقی ای</w:t>
        <w:br/>
        <w:t>التج الا اا</w:t>
        <w:br/>
        <w:br/>
        <w:t xml:space="preserve">‎ </w:t>
        <w:br/>
        <w:br/>
        <w:t>‎ara, cento, conto,‏ بية</w:t>
        <w:br/>
        <w:t>الصم م ولو ديه معطي اف</w:t>
        <w:br/>
        <w:t>.؟ اماه له المائي ردة بعدا</w:t>
        <w:br/>
        <w:t>ـــع</w:t>
        <w:br/>
        <w:br/>
        <w:t>‏در سیه بناسه د( به ب رشک اس</w:t>
        <w:br/>
        <w:t>؟ الشدة الية لة</w:t>
        <w:br/>
        <w:t>منى بلة جحر رية عمة فيد</w:t>
        <w:br/>
        <w:t>وعضو يه ‎ui di‏ امصف ايف</w:t>
        <w:br/>
        <w:t>الاملاك</w:t>
        <w:br/>
        <w:br/>
        <w:t xml:space="preserve">‎ </w:t>
        <w:br/>
        <w:br/>
        <w:t xml:space="preserve">‎ </w:t>
        <w:br/>
        <w:br/>
        <w:t>‎ni,‏ مةةطديع انف ي</w:t>
        <w:br/>
        <w:t>.# مثلة إن لية</w:t>
        <w:br/>
        <w:br/>
        <w:t>‏تعرفة »لوحظ رعد</w:t>
        <w:br/>
        <w:t>استات</w:t>
        <w:br/>
        <w:br/>
        <w:t>‏ست ت</w:t>
        <w:br/>
        <w:br/>
        <w:t>‎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
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___ _لـــ_ـ_ــ----ححز</w:t>
        <w:br/>
        <w:br/>
        <w:t>الف مسمار وعم إ,</w:t>
        <w:br/>
        <w:t>-: كافة الل ك</w:t>
        <w:br/>
        <w:t>معي ملم بد بدك:</w:t>
        <w:br/>
        <w:t>لى مما مد اة مشاة ن</w:t>
        <w:br/>
        <w:t>‎He ci cn ome d alle‏</w:t>
        <w:br/>
        <w:t>مگان شه که ش</w:t>
        <w:br/>
        <w:t>سفال 102</w:t>
        <w:br/>
        <w:t>ا</w:t>
        <w:br/>
        <w:t>ل 21 0 1</w:t>
        <w:br/>
        <w:t>لبنا ‎ni memi u vui‏</w:t>
        <w:br/>
        <w:t>‎El io nti Pate die in‏</w:t>
        <w:br/>
        <w:t>‎ton tu ue metto‏ ة</w:t>
        <w:br/>
        <w:t>‎muni o‏ ما ‎damni‏</w:t>
        <w:br/>
        <w:t>‎mn i ca‏ شال 000</w:t>
        <w:br/>
        <w:t>‎a dna tino Ra et‏</w:t>
        <w:br/>
        <w:t>‎den i au uni e Ta‏</w:t>
        <w:br/>
        <w:t>ات وت</w:t>
        <w:br/>
        <w:t>میشود چه کات</w:t>
        <w:br/>
        <w:t>به کیت س ود</w:t>
        <w:br/>
        <w:t>‎e‏ ه کده س</w:t>
        <w:br/>
        <w:t>رسته الخال م اة</w:t>
        <w:br/>
        <w:t>الكاش ‎d fece‏</w:t>
        <w:br/>
        <w:t>م ه ل شاه ه</w:t>
        <w:br/>
        <w:t>ر شدت مات سی</w:t>
        <w:br/>
        <w:t>ا ا</w:t>
        <w:br/>
        <w:t>‎mune upon‏ گل هو</w:t>
        <w:br/>
        <w:t>بحى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     </w:t>
        <w:br/>
        <w:br/>
        <w:t xml:space="preserve"> </w:t>
        <w:br/>
        <w:br/>
        <w:t xml:space="preserve"> </w:t>
        <w:br/>
        <w:br/>
        <w:t>م</w:t>
        <w:br/>
        <w:t>بن و مشاة ممحاة منو</w:t>
        <w:br/>
        <w:t>دل صـ رسوم</w:t>
        <w:br/>
        <w:t>ـــ »يــوم</w:t>
        <w:br/>
        <w:br/>
        <w:t>صحب ي.</w:t>
        <w:br/>
        <w:t>مس ح جو</w:t>
        <w:br/>
        <w:t>بين ‎E” l ia uni,‏ بية</w:t>
        <w:br/>
        <w:t>‎atti coni‏</w:t>
        <w:br/>
        <w:br/>
        <w:t xml:space="preserve">  </w:t>
        <w:br/>
        <w:br/>
        <w:t xml:space="preserve"> </w:t>
        <w:br/>
        <w:br/>
        <w:t>i ‏ـد بهـ‎ mena ‏ط‎ ve.</w:t>
        <w:br/>
        <w:t>li u oi, e cite</w:t>
        <w:br/>
        <w:t>:0 0 ‏معا ا‎</w:t>
        <w:br/>
        <w:t>SELAE E leo de</w:t>
        <w:br/>
        <w:t>‏ماس‎ imita ca mu ‏به‎</w:t>
        <w:br/>
        <w:br/>
        <w:t>‎yi dit, ete, ,‏ تهی</w:t>
        <w:br/>
        <w:br/>
        <w:t xml:space="preserve">‎  </w:t>
        <w:br/>
        <w:br/>
        <w:t>‏ی سات</w:t>
        <w:br/>
        <w:br/>
        <w:t>‏عد بد طی السديم اوج</w:t>
        <w:br/>
        <w:t>موال العال ‎tino af c‏</w:t>
        <w:br/>
        <w:t>‎Î cimi, cienti‏ ” افته</w:t>
        <w:br/>
        <w:br/>
        <w:t xml:space="preserve">‎ </w:t>
        <w:br/>
        <w:br/>
        <w:t>‏فراست مصری ا ‎con‏</w:t>
        <w:br/>
        <w:br/>
        <w:t>‎Pt gm ‏کمی به‎</w:t>
        <w:br/>
        <w:t>/ Ta, ei</w:t>
        <w:br/>
        <w:t>2 poi</w:t>
        <w:br/>
        <w:br/>
        <w:t>‏مدي</w:t>
        <w:br/>
        <w:br/>
        <w:t xml:space="preserve">‎ </w:t>
        <w:br/>
        <w:br/>
        <w:t>‎su</w:t>
        <w:br/>
        <w:br/>
        <w:t xml:space="preserve">‎ </w:t>
        <w:br/>
        <w:br/>
        <w:t>‏ة + بناء باحة</w:t>
        <w:br/>
        <w:br/>
        <w:t xml:space="preserve">‎ </w:t>
        <w:br/>
        <w:br/>
        <w:t>‏ب- هم</w:t>
        <w:br/>
        <w:t>:</w:t>
        <w:br/>
        <w:br/>
        <w:t>‏عني</w:t>
        <w:br/>
        <w:br/>
        <w:t>‎tui cer</w:t>
        <w:br/>
        <w:br/>
        <w:t>‎HO Rd ie l ta ue</w:t>
        <w:br/>
        <w:br/>
        <w:t>‎ut Rua te‏ المو</w:t>
        <w:br/>
        <w:t>م اه مس ر</w:t>
        <w:br/>
        <w:t>مخ کیت م كراك د و</w:t>
        <w:br/>
        <w:t>مب تايب ـ ركن</w:t>
        <w:br/>
        <w:t>یاد ‎di‏ ب اوم</w:t>
        <w:br/>
        <w:t>]ـه ووجع</w:t>
        <w:br/>
        <w:t>س ‎ei E‏</w:t>
        <w:br/>
        <w:t>مایه ماکت ‎Se ine ini‏</w:t>
        <w:br/>
        <w:t>و عله محل ‎en dei Ie de,‏</w:t>
        <w:br/>
        <w:t>ال ر ا ت مال</w:t>
        <w:br/>
        <w:t>‎ug Rie rotto cora comte‏</w:t>
        <w:br/>
        <w:t>ا کیت ‎di Pb dali‏</w:t>
        <w:br/>
        <w:t>‎una d da‏ بوت ه بما</w:t>
        <w:br/>
        <w:t>لسا: دك بل ثروة</w:t>
        <w:br/>
        <w:t>ریک لله شت کشه</w:t>
        <w:br/>
        <w:t>اثر ‎P‏ مليت الع</w:t>
        <w:br/>
        <w:t>‎f fl Me mane La uni‏</w:t>
        <w:br/>
        <w:t>‎een ei EAN E‏</w:t>
        <w:br/>
        <w:t>ــ مــن جا</w:t>
        <w:br/>
        <w:t>دب ‎٣‏</w:t>
        <w:br/>
        <w:t>‏و منه اللى ‎ullo cu,‏</w:t>
        <w:br/>
        <w:t>‎al‏ ا أ.. مساء ملة</w:t>
        <w:br/>
        <w:t>ن انه لاية 004.7 شاه</w:t>
        <w:br/>
        <w:t>و داك: الممتع</w:t>
        <w:br/>
        <w:t>ــد حورس</w:t>
        <w:br/>
        <w:t>‎nn,‏ الطلة % الى</w:t>
        <w:br/>
        <w:br/>
        <w:t xml:space="preserve">‎ </w:t>
        <w:br/>
        <w:br/>
        <w:t xml:space="preserve">‎  </w:t>
        <w:br/>
        <w:br/>
        <w:t xml:space="preserve">‎     </w:t>
        <w:br/>
        <w:br/>
        <w:t xml:space="preserve">‎ </w:t>
        <w:br/>
        <w:br/>
        <w:t xml:space="preserve">‎ </w:t>
        <w:br/>
        <w:br/>
        <w:t xml:space="preserve">‎ </w:t>
        <w:br/>
        <w:br/>
        <w:t xml:space="preserve">‎ </w:t>
        <w:br/>
        <w:br/>
        <w:t xml:space="preserve">‎ </w:t>
        <w:br/>
        <w:br/>
        <w:t>‎7a</w:t>
        <w:br/>
        <w:t>‎d.</w:t>
        <w:br/>
        <w:br/>
        <w:t xml:space="preserve">‎ </w:t>
        <w:br/>
        <w:br/>
        <w:t>‎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
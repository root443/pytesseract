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شین شده ‎que edita,‏</w:t>
        <w:br/>
        <w:t>الف ا ‎«gl‏</w:t>
        <w:br/>
        <w:br/>
        <w:t xml:space="preserve">  </w:t>
        <w:br/>
        <w:br/>
        <w:t xml:space="preserve"> </w:t>
        <w:br/>
        <w:br/>
        <w:t>ga cdg, fue diro somere</w:t>
        <w:br/>
        <w:t>‏تنهاست رن سی پ‎</w:t>
        <w:br/>
        <w:t>8</w:t>
        <w:br/>
        <w:br/>
        <w:t xml:space="preserve"> </w:t>
        <w:br/>
        <w:br/>
        <w:t>ضاك بخححة إياد</w:t>
        <w:br/>
        <w:t>المنية عانت معاد,</w:t>
        <w:br/>
        <w:br/>
        <w:t>بس</w:t>
        <w:br/>
        <w:t>‎vn‏</w:t>
        <w:br/>
        <w:t>‏سيد بايع رايه لم ‎ua‏</w:t>
        <w:br/>
        <w:t>‏السوة الصم ن</w:t>
        <w:br/>
        <w:t>لمي يم إن</w:t>
        <w:br/>
        <w:t>‎ful‏</w:t>
        <w:br/>
        <w:t>‏&gt; حم ,و ن بدن</w:t>
        <w:br/>
        <w:t>ودة لسد المان بي</w:t>
        <w:br/>
        <w:t>لك</w:t>
        <w:br/>
        <w:t>العم ريشة لم</w:t>
        <w:br/>
        <w:t>تنس ‎gel Miata,‏</w:t>
        <w:br/>
        <w:t>‎e.‏ لملك</w:t>
        <w:br/>
        <w:br/>
        <w:t>بن سم إلية هق بيد</w:t>
        <w:br/>
        <w:t>لة إذ مع لة</w:t>
        <w:br/>
        <w:br/>
        <w:t xml:space="preserve"> </w:t>
        <w:br/>
        <w:br/>
        <w:t xml:space="preserve">   </w:t>
        <w:br/>
        <w:br/>
        <w:t xml:space="preserve"> </w:t>
        <w:br/>
        <w:br/>
        <w:t xml:space="preserve">  </w:t>
        <w:br/>
        <w:br/>
        <w:t>mosti, genuina cu</w:t>
        <w:br/>
        <w:t>‏حى وسم‎</w:t>
        <w:br/>
        <w:t>‏مناة‎</w:t>
        <w:br/>
        <w:br/>
        <w:t>باية لسة إنه</w:t>
        <w:br/>
        <w:br/>
        <w:t>نقسم ,</w:t>
        <w:br/>
        <w:t>الوم ب</w:t>
        <w:br/>
        <w:t>حا</w:t>
        <w:br/>
        <w:br/>
        <w:t>a nut u, semina sua</w:t>
        <w:br/>
        <w:t>‏ی ای‎ cuni ae</w:t>
        <w:br/>
        <w:t>‏ا‎</w:t>
        <w:br/>
        <w:br/>
        <w:t>مند مدة افق بد</w:t>
        <w:br/>
        <w:t>ال اا ة</w:t>
        <w:br/>
        <w:t>ا ا</w:t>
        <w:br/>
        <w:t>اللا ‎arene‏ ه</w:t>
        <w:br/>
        <w:br/>
        <w:t>لد</w:t>
        <w:br/>
        <w:t>ا</w:t>
        <w:br/>
        <w:br/>
        <w:t xml:space="preserve"> </w:t>
        <w:br/>
        <w:br/>
        <w:t>contrarre ti</w:t>
        <w:br/>
        <w:br/>
        <w:t>mise n, aia</w:t>
        <w:br/>
        <w:br/>
        <w:t xml:space="preserve"> </w:t>
        <w:br/>
        <w:br/>
        <w:t>سدرة مدوية</w:t>
        <w:br/>
        <w:br/>
        <w:t xml:space="preserve"> </w:t>
        <w:br/>
        <w:br/>
        <w:t xml:space="preserve">   </w:t>
        <w:br/>
        <w:t xml:space="preserve">  </w:t>
        <w:br/>
        <w:br/>
        <w:t>ند جامع رند</w:t>
        <w:br/>
        <w:br/>
        <w:t xml:space="preserve">         </w:t>
        <w:br/>
        <w:br/>
        <w:t>بهو ي دي ب ر لم الد</w:t>
        <w:br/>
        <w:br/>
        <w:t>118188 ‏مش ه‎</w:t>
        <w:br/>
        <w:t>l, fa ilo, a do i sh, ed,</w:t>
        <w:br/>
        <w:t>‏ی ش ربی ل الة‎ 8</w:t>
        <w:br/>
        <w:br/>
        <w:t xml:space="preserve">      </w:t>
        <w:br/>
        <w:t xml:space="preserve">    </w:t>
        <w:br/>
        <w:t xml:space="preserve">    </w:t>
        <w:br/>
        <w:t xml:space="preserve">   </w:t>
        <w:br/>
        <w:t xml:space="preserve">    </w:t>
        <w:br/>
        <w:t xml:space="preserve"> </w:t>
        <w:br/>
        <w:t xml:space="preserve">  </w:t>
        <w:br/>
        <w:t xml:space="preserve">   </w:t>
        <w:br/>
        <w:t xml:space="preserve"> </w:t>
        <w:br/>
        <w:t xml:space="preserve">    </w:t>
        <w:br/>
        <w:t xml:space="preserve">   </w:t>
        <w:br/>
        <w:t xml:space="preserve">  </w:t>
        <w:br/>
        <w:t xml:space="preserve">    </w:t>
        <w:br/>
        <w:t xml:space="preserve">   </w:t>
        <w:br/>
        <w:t xml:space="preserve">   </w:t>
        <w:br/>
        <w:t xml:space="preserve">   </w:t>
        <w:br/>
        <w:t xml:space="preserve">   </w:t>
        <w:br/>
        <w:br/>
        <w:t>‎nio d gi tog‏ لمجموعة بنو</w:t>
        <w:br/>
        <w:br/>
        <w:t>‏تحد بي ونام</w:t>
        <w:br/>
        <w:t>العضد ب معاة اريد أمة د</w:t>
        <w:br/>
        <w:br/>
        <w:t>‏لمنتدي مت بد ياهي با</w:t>
        <w:br/>
        <w:t>كـ مون</w:t>
        <w:br/>
        <w:br/>
        <w:t>‏ن ‎creazione‏ مصاف ر زی ص بنه</w:t>
        <w:br/>
        <w:br/>
        <w:t>‏صمد بن ه مدر برة ويعم يان</w:t>
        <w:br/>
        <w:t>‎i‏ السوة بة ألست 3</w:t>
        <w:br/>
        <w:br/>
        <w:t xml:space="preserve">‎   </w:t>
        <w:br/>
        <w:br/>
        <w:t xml:space="preserve">‎ </w:t>
        <w:br/>
        <w:br/>
        <w:t xml:space="preserve">‎  </w:t>
        <w:br/>
        <w:br/>
        <w:t xml:space="preserve">‎ </w:t>
        <w:br/>
        <w:br/>
        <w:t>‎8 «ele</w:t>
        <w:br/>
        <w:t>‏لـــي‎</w:t>
        <w:br/>
        <w:br/>
        <w:t>‏نفت بین غریق</w:t>
        <w:br/>
        <w:t>بالقسم بنه رستاق</w:t>
        <w:br/>
        <w:br/>
        <w:t>‎Il‏ == السمة اسس</w:t>
        <w:br/>
        <w:t>‎eat, ni e cu ree‏</w:t>
        <w:br/>
        <w:t>۰ ویر ‎matti, sieme,‏</w:t>
        <w:br/>
        <w:br/>
        <w:t>‏کات ت</w:t>
        <w:br/>
        <w:t>کت</w:t>
        <w:br/>
        <w:br/>
        <w:t xml:space="preserve">‎ </w:t>
        <w:br/>
        <w:br/>
        <w:t>‎9</w:t>
        <w:br/>
        <w:br/>
        <w:t xml:space="preserve">‎ </w:t>
        <w:br/>
        <w:br/>
        <w:t>‏ج منصات مون بد بح و</w:t>
        <w:br/>
        <w:t>آلن صائم وم بوسعه</w:t>
        <w:br/>
        <w:t>ــب. ع</w:t>
        <w:br/>
        <w:br/>
        <w:t>‏==ــــج ـج ما</w:t>
        <w:br/>
        <w:br/>
        <w:t>‏ـت مـــع</w:t>
        <w:br/>
        <w:t>‎ditemi.‏</w:t>
        <w:br/>
        <w:br/>
        <w:t>‏ا</w:t>
        <w:br/>
        <w:t>‎esi Tu‏ لني</w:t>
        <w:br/>
        <w:br/>
        <w:t>‏ا</w:t>
        <w:br/>
        <w:t>‏ت</w:t>
        <w:br/>
        <w:br/>
        <w:t>‏بن بحر مطيع بن</w:t>
        <w:br/>
        <w:br/>
        <w:t xml:space="preserve">‎   </w:t>
        <w:br/>
        <w:br/>
        <w:t xml:space="preserve">‎    </w:t>
        <w:br/>
        <w:br/>
        <w:t xml:space="preserve">‎ </w:t>
        <w:br/>
        <w:br/>
        <w:t>‏لانكم المشاكسة مر</w:t>
        <w:br/>
        <w:br/>
        <w:t xml:space="preserve">‎  </w:t>
        <w:br/>
        <w:br/>
        <w:t>‏1</w:t>
        <w:br/>
        <w:t>‏كلك ‎al‏</w:t>
        <w:br/>
        <w:t>‏6 مما وسع لص ابر</w:t>
        <w:br/>
        <w:t>‎i‏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
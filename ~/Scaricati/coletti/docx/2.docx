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 2 ‏ب‎ i</w:t>
        <w:br/>
        <w:t>‏کس ف س ج س سس مسی‎</w:t>
        <w:br/>
        <w:t>٢ ‏ت ا‎</w:t>
        <w:br/>
        <w:t>‏باخت ور شوا ه‎ duuno, n a nce</w:t>
        <w:br/>
        <w:t>aa maio ‏عر ا اا الا‎</w:t>
        <w:br/>
        <w:t>‏و‎ initial ‏ار سه م ن عه‎</w:t>
        <w:br/>
        <w:t>‏م‎ 0 01 ime aaa,</w:t>
        <w:br/>
        <w:t>i ut — E</w:t>
        <w:br/>
        <w:t>. ‏سست. شمار‎</w:t>
        <w:br/>
        <w:t>09 8 ‏ا اللا ا س‎</w:t>
        <w:br/>
        <w:t>‏رت لاي | [ ا ا‎</w:t>
        <w:br/>
        <w:t>| ‏انسان -= عــذب‎ + 1</w:t>
        <w:br/>
        <w:t>‏ت ع ه الما‎ ni</w:t>
        <w:br/>
        <w:br/>
        <w:t>رشت ‎die c tee‏ .. الحية اه</w:t>
        <w:br/>
        <w:t>الصالة ماا - د .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>رسی کد ا اا اة</w:t>
        <w:br/>
        <w:t>ــكـ_ـ- ج- --- + ل</w:t>
        <w:br/>
        <w:br/>
        <w:t>cette E RLS ‏لا‎ .... ul sorio eee</w:t>
        <w:br/>
        <w:br/>
        <w:t>dina u ti i uno . ma een,</w:t>
        <w:br/>
        <w:br/>
        <w:t>‎RNP — gi fe cme min‏ ی م 04 ي</w:t>
        <w:br/>
        <w:br/>
        <w:t>‎u t cen fmi tteo, citi ni mama eso.</w:t>
        <w:br/>
        <w:br/>
        <w:t>‎an ‏مواضيع كبار ۰ 8 آن ر کرای ری‎ cinema sii sese</w:t>
        <w:br/>
        <w:br/>
        <w:t>‎aer milan t n ‏الما‎</w:t>
        <w:br/>
        <w:br/>
        <w:t>‏; — بل "؟ ال ‎anti‏</w:t>
        <w:br/>
        <w:br/>
        <w:t>‏; بسم الكم بي ری ‎PE ue u‏</w:t>
        <w:br/>
        <w:br/>
        <w:t>‏3 پسته ست شت بش ... سا ام ة لى ر</w:t>
        <w:br/>
        <w:t>‎i‏ سس سته ا .. _ مامه فت و</w:t>
        <w:br/>
        <w:br/>
        <w:t>‎moe mani.... i</w:t>
        <w:br/>
        <w:br/>
        <w:t>‎RET — del mati moe: uo uni</w:t>
        <w:br/>
        <w:t>‏ند وادم‎</w:t>
        <w:br/>
        <w:br/>
        <w:t xml:space="preserve">‎     </w:t>
        <w:br/>
        <w:br/>
        <w:t>‎6</w:t>
        <w:br/>
        <w:br/>
        <w:t>‎men in fo a‏ سیخ که</w:t>
        <w:br/>
        <w:t>‎clio‏ اد بقمع</w:t>
        <w:br/>
        <w:br/>
        <w:t>‏مسا سیاست فیه ت ... الکی بة کنی سی</w:t>
        <w:br/>
        <w:br/>
        <w:t>‏کست ه ست میگن ” پست اه یه</w:t>
        <w:br/>
        <w:br/>
        <w:t>‏ساد معي منح كب .. طع دة متلك ملح</w:t>
        <w:br/>
        <w:br/>
        <w:t>‏=+ »دلت</w:t>
        <w:br/>
        <w:t>ل==ــــمـــ-- جـدي تو</w:t>
        <w:br/>
        <w:br/>
        <w:t>‏للشاب صو الرى</w:t>
        <w:br/>
        <w:br/>
        <w:t xml:space="preserve">‎ </w:t>
        <w:br/>
        <w:br/>
        <w:t xml:space="preserve">‎ </w:t>
        <w:br/>
        <w:br/>
        <w:t>‏الص , نووي السجدة السى --. ‎tn, uei cantari‏ ود مه آی 1</w:t>
        <w:br/>
        <w:t>س ته لكلية ای ک</w:t>
        <w:br/>
        <w:t>سرة دفة مقاس ‎mir, — ed Sda,‏ می ‎g mau, ni i‏</w:t>
        <w:br/>
        <w:t>تاس</w:t>
        <w:br/>
        <w:br/>
        <w:t xml:space="preserve">‎   </w:t>
        <w:br/>
        <w:br/>
        <w:t>‎(ato avente cin‏ باسه ا</w:t>
        <w:br/>
        <w:t>الب عالة مسكة ‎ct‏ هم</w:t>
        <w:br/>
        <w:br/>
        <w:t>‎aa</w:t>
        <w:br/>
        <w:br/>
        <w:t>‎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
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ui</w:t>
        <w:br/>
        <w:br/>
        <w:t>‎igt EF, ne ven del‏ وين</w:t>
        <w:br/>
        <w:t>ا</w:t>
        <w:br/>
        <w:t>‎pn demo, Sdi‏</w:t>
        <w:br/>
        <w:t>‎migiore‏ به لامع سمعية كوين</w:t>
        <w:br/>
        <w:t>لمحة</w:t>
        <w:br/>
        <w:br/>
        <w:t>‏م م بحة العطف بع و</w:t>
        <w:br/>
        <w:br/>
        <w:t>‎a tauro, si a ie</w:t>
        <w:br/>
        <w:br/>
        <w:t>‎4 ‏لية‎ ٠</w:t>
        <w:br/>
        <w:br/>
        <w:t>‏0 رخ رنا</w:t>
        <w:br/>
        <w:br/>
        <w:t xml:space="preserve">‎ </w:t>
        <w:br/>
        <w:br/>
        <w:t xml:space="preserve">‎ </w:t>
        <w:br/>
        <w:br/>
        <w:t>‏ری مسیصته بد ر ی صید و</w:t>
        <w:br/>
        <w:t>‎g di fatti telle, timoneria.‏</w:t>
        <w:br/>
        <w:t>اس 14 ‎citt agoniniti‏</w:t>
        <w:br/>
        <w:br/>
        <w:t>‏« اي — ‎e‏ امني بن</w:t>
        <w:br/>
        <w:t>=- ــب وع</w:t>
        <w:br/>
        <w:br/>
        <w:t>‏جا</w:t>
        <w:br/>
        <w:t>‏د فدا ون ا</w:t>
        <w:br/>
        <w:br/>
        <w:t>‏تتمة</w:t>
        <w:br/>
        <w:t>‎a u, unto.‏</w:t>
        <w:br/>
        <w:br/>
        <w:t>‏ب سعي رية سعة</w:t>
        <w:br/>
        <w:t>‎ttt, scio, temuto.‏</w:t>
        <w:br/>
        <w:t>ـ_ـ=ــحتدى</w:t>
        <w:br/>
        <w:t>الماسة موس بن مادة</w:t>
        <w:br/>
        <w:br/>
        <w:t xml:space="preserve">‎ </w:t>
        <w:br/>
        <w:br/>
        <w:t xml:space="preserve">‎ </w:t>
        <w:br/>
        <w:br/>
        <w:t xml:space="preserve">‎ </w:t>
        <w:br/>
        <w:br/>
        <w:t xml:space="preserve">‎ </w:t>
        <w:br/>
        <w:br/>
        <w:t xml:space="preserve">‎ </w:t>
        <w:br/>
        <w:br/>
        <w:t>‏ك بد سته</w:t>
        <w:br/>
        <w:br/>
        <w:t>‏ستد سته رد خ سیه</w:t>
        <w:br/>
        <w:br/>
        <w:t xml:space="preserve">‎ </w:t>
        <w:br/>
        <w:br/>
        <w:t xml:space="preserve">‎ </w:t>
        <w:br/>
        <w:br/>
        <w:t>‎- ‏ت‎ comete</w:t>
        <w:br/>
        <w:br/>
        <w:t>‎| ] .&gt; -_+ + --</w:t>
        <w:br/>
        <w:t>‏ـــم‎ ===</w:t>
        <w:br/>
        <w:t>ci cata:</w:t>
        <w:br/>
        <w:br/>
        <w:t>‎tenti, cecina</w:t>
        <w:br/>
        <w:br/>
        <w:t>‏كـــ</w:t>
        <w:br/>
        <w:br/>
        <w:t>‎ni.‏ مصاف سطع بد صدمة هي</w:t>
        <w:br/>
        <w:br/>
        <w:t>‎e‏ کک ت اما سه</w:t>
        <w:br/>
        <w:br/>
        <w:t>‎duc,‏ ت ب</w:t>
        <w:br/>
        <w:t>سک مشی ک به ‎vello‏</w:t>
        <w:br/>
        <w:br/>
        <w:t xml:space="preserve">‎   </w:t>
        <w:br/>
        <w:br/>
        <w:t xml:space="preserve">‎   </w:t>
        <w:br/>
        <w:br/>
        <w:t xml:space="preserve">‎  </w:t>
        <w:br/>
        <w:br/>
        <w:t>‏تـجــعـ_ـــهو روی</w:t>
        <w:br/>
        <w:t>%</w:t>
        <w:br/>
        <w:br/>
        <w:t>‏سه رساسیه می</w:t>
        <w:br/>
        <w:t>کت ت</w:t>
        <w:br/>
        <w:t>. گه لمد م</w:t>
        <w:br/>
        <w:br/>
        <w:t>‏سست ربه ‎dei, interazione‏ _</w:t>
        <w:br/>
        <w:t>=- __ ــورباى</w:t>
        <w:br/>
        <w:br/>
        <w:t xml:space="preserve">‎ </w:t>
        <w:br/>
        <w:br/>
        <w:t xml:space="preserve">‎ </w:t>
        <w:br/>
        <w:br/>
        <w:t xml:space="preserve">‎   </w:t>
        <w:br/>
        <w:br/>
        <w:t>‏سر</w:t>
        <w:br/>
        <w:br/>
        <w:t>‏مند به بخشی مست بد نه ‎di‏</w:t>
        <w:br/>
        <w:t>‎treo ti ue‏</w:t>
        <w:br/>
        <w:br/>
        <w:t xml:space="preserve">‎     </w:t>
        <w:br/>
        <w:br/>
        <w:t>‎i</w:t>
        <w:br/>
        <w:t>‎gi nta, ‏مصنع‎ ni stime n |</w:t>
        <w:br/>
        <w:t>‏ـت ماي‎ el |</w:t>
        <w:br/>
        <w:br/>
        <w:t>‎# ma, at bii vi i ‏اون‎ &gt;</w:t>
        <w:br/>
        <w:t>un mala, ni li ‏الكفاف‎ -</w:t>
        <w:br/>
        <w:t>ul mg, verie n 1</w:t>
        <w:br/>
        <w:br/>
        <w:t xml:space="preserve">‎ </w:t>
        <w:br/>
        <w:br/>
        <w:t>‏هذ كن</w:t>
        <w:br/>
        <w:t>‎un mara, nin un an‏</w:t>
        <w:br/>
        <w:t>‎«E ua, «‏</w:t>
        <w:br/>
        <w:t>رسته ار که ‎gf uti), n‏</w:t>
        <w:br/>
        <w:br/>
        <w:t>‏| الصفحة مس</w:t>
        <w:br/>
        <w:t>1</w:t>
        <w:br/>
        <w:t>1</w:t>
        <w:br/>
        <w:br/>
        <w:t xml:space="preserve">‎ </w:t>
        <w:br/>
        <w:br/>
        <w:t xml:space="preserve">‎ </w:t>
        <w:br/>
        <w:br/>
        <w:t>‎) cenoni</w:t>
        <w:br/>
        <w:br/>
        <w:t>‎gli tri, comunione t., cun</w:t>
        <w:br/>
        <w:t>fe.</w:t>
        <w:br/>
        <w:br/>
        <w:t>‏، گیان ‎ali ani e‏</w:t>
        <w:br/>
        <w:t>= ســوم</w:t>
        <w:br/>
        <w:t>لام رده صحة كن</w:t>
        <w:br/>
        <w:t>|- &gt; منم بلنسية ميو</w:t>
        <w:br/>
        <w:t>‎atro, ai na. |‏ هي</w:t>
        <w:br/>
        <w:t>| سینی قه آله میر رامه آر</w:t>
        <w:br/>
        <w:br/>
        <w:t xml:space="preserve">‎ </w:t>
        <w:br/>
        <w:br/>
        <w:t>‏داء</w:t>
        <w:br/>
        <w:br/>
        <w:t xml:space="preserve">‎ </w:t>
        <w:br/>
        <w:br/>
        <w:t>‏حودة ملوكة النطفة اللات إله</w:t>
        <w:br/>
        <w:br/>
        <w:t xml:space="preserve">‎ </w:t>
        <w:br/>
        <w:br/>
        <w:t xml:space="preserve">‎ </w:t>
        <w:br/>
        <w:br/>
        <w:t>‎2% tetti), (esto stenta ci — |</w:t>
        <w:br/>
        <w:t>ca fa, fn) nene. 1</w:t>
        <w:br/>
        <w:t>‏ا جم‎</w:t>
        <w:br/>
        <w:br/>
        <w:t xml:space="preserve">‎ </w:t>
        <w:br/>
        <w:br/>
        <w:t>‎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
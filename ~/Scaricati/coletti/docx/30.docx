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(ui</w:t>
        <w:br/>
        <w:br/>
        <w:t>ia den, comano ei, ce</w:t>
        <w:br/>
        <w:t>u ren ‏چه ره یه‎</w:t>
        <w:br/>
        <w:t>‏ق ت ت -و م‎</w:t>
        <w:br/>
        <w:br/>
        <w:t>عـــ حــ -</w:t>
        <w:br/>
        <w:br/>
        <w:t xml:space="preserve"> </w:t>
        <w:br/>
        <w:br/>
        <w:t xml:space="preserve"> </w:t>
        <w:br/>
        <w:br/>
        <w:t>ال</w:t>
        <w:br/>
        <w:t>الصوم سوس انفجر</w:t>
        <w:br/>
        <w:t>مت ست ‎del delli‏</w:t>
        <w:br/>
        <w:br/>
        <w:t xml:space="preserve"> </w:t>
        <w:br/>
        <w:br/>
        <w:t>الكفة لست المالح</w:t>
        <w:br/>
        <w:t>الا</w:t>
        <w:br/>
        <w:br/>
        <w:t>‎in‏ مصيف عد زر سنو بي</w:t>
        <w:br/>
        <w:t>لن</w:t>
        <w:br/>
        <w:br/>
        <w:t>‏سست تاسیس برن نقطه مای</w:t>
        <w:br/>
        <w:t>ش سته</w:t>
        <w:br/>
        <w:br/>
        <w:t>‏( , مکه بوته رله طه ب</w:t>
        <w:br/>
        <w:t>ت</w:t>
        <w:br/>
        <w:br/>
        <w:t>‎gti set), ‏لسى يس ه عدو‎</w:t>
        <w:br/>
        <w:t>gi desta, ni cu duo,</w:t>
        <w:br/>
        <w:br/>
        <w:t>‏لشاطة الفكة</w:t>
        <w:br/>
        <w:t>‎umore,‏ ,&amp;( نفطة ا ي</w:t>
        <w:br/>
        <w:br/>
        <w:t>‏لجة بدنة مم حاط ديس برين</w:t>
        <w:br/>
        <w:t>6 %</w:t>
        <w:br/>
        <w:br/>
        <w:t>‏--- جــد مح</w:t>
        <w:br/>
        <w:t>جة بين ه مي رنة كو قيم</w:t>
        <w:br/>
        <w:t>اللوب</w:t>
        <w:br/>
        <w:br/>
        <w:t>‏خط يد به بلو لفظ ‎di‏</w:t>
        <w:br/>
        <w:t>‏الق بر وه ‎s fetali, ui‏</w:t>
        <w:br/>
        <w:br/>
        <w:t>‏العدام الحا نط ‎dr!‏</w:t>
        <w:br/>
        <w:t>‏بله ایر که متی ر{ فاسق ‎an‏</w:t>
        <w:br/>
        <w:t>‏امد ریه معقم ايا</w:t>
        <w:br/>
        <w:t>‎get atari, di ci duo fui.‏</w:t>
        <w:br/>
        <w:t>رسته صاح افك ‎gi‏</w:t>
        <w:br/>
        <w:t>‏السما لما فوطة</w:t>
        <w:br/>
        <w:t>بلد رات المعمرة بطة مكون</w:t>
        <w:br/>
        <w:t>الات اللفل</w:t>
        <w:br/>
        <w:br/>
        <w:t>‏لستة رندة طع فود</w:t>
        <w:br/>
        <w:br/>
        <w:t>‏&gt;</w:t>
        <w:br/>
        <w:t>‏لل الو ه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‏اوي</w:t>
        <w:br/>
        <w:br/>
        <w:t>‏ت=_____دمتب بم</w:t>
        <w:br/>
        <w:t>ـول قـد</w:t>
        <w:br/>
        <w:t>المادة المص حلاة</w:t>
        <w:br/>
        <w:t>ل ب ممميع بد مل وكعب اد</w:t>
        <w:br/>
        <w:t>رسی ول الكي إن سات</w:t>
        <w:br/>
        <w:t>حاب م ودريم</w:t>
        <w:br/>
        <w:t>النشا ..؟ مسخ .:</w:t>
        <w:br/>
        <w:t>‎ue moi,‏ به امی رانی نقی سره</w:t>
        <w:br/>
        <w:t>جمب 14 بان ‎vel manu,‏</w:t>
        <w:br/>
        <w:br/>
        <w:t>‏ت</w:t>
        <w:br/>
        <w:t>‏ت</w:t>
        <w:br/>
        <w:br/>
        <w:t>‎veri cut, vemto, cute.</w:t>
        <w:br/>
        <w:t>‏النار‎</w:t>
        <w:br/>
        <w:br/>
        <w:t xml:space="preserve">‎ </w:t>
        <w:br/>
        <w:br/>
        <w:t>‎diri muli), semente e.,</w:t>
        <w:br/>
        <w:t>‏بة الات ! امة‎</w:t>
        <w:br/>
        <w:t>‏المالكة المهدد‎</w:t>
        <w:br/>
        <w:t>‏می ایست رابه ادا به اسير‎</w:t>
        <w:br/>
        <w:br/>
        <w:t>‏1 1.20</w:t>
        <w:br/>
        <w:t>الصالة اللة</w:t>
        <w:br/>
        <w:t>العدة اعداد</w:t>
        <w:br/>
        <w:t>سات تا</w:t>
        <w:br/>
        <w:t>‎r., ca‏ مسعد إد س جوي</w:t>
        <w:br/>
        <w:t>:1 سه سه</w:t>
        <w:br/>
        <w:br/>
        <w:t>‏بم بن صام كاتب اسرار</w:t>
        <w:br/>
        <w:t>‎venti li‏ الصد</w:t>
        <w:br/>
        <w:br/>
        <w:t xml:space="preserve">‎  </w:t>
        <w:br/>
        <w:br/>
        <w:t xml:space="preserve">‎  </w:t>
        <w:br/>
        <w:t xml:space="preserve">‎     </w:t>
        <w:br/>
        <w:br/>
        <w:t xml:space="preserve">‎   </w:t>
        <w:br/>
        <w:br/>
        <w:t xml:space="preserve">‎ </w:t>
        <w:br/>
        <w:br/>
        <w:t>‏ره ‎eri edtd, vanti‏</w:t>
        <w:br/>
        <w:t>المشاة</w:t>
        <w:br/>
        <w:t>پس سست ران وسعت اسیر</w:t>
        <w:br/>
        <w:t>تمدين</w:t>
        <w:br/>
        <w:t>مساك بر اية هن</w:t>
        <w:br/>
        <w:t>الحدة</w:t>
        <w:br/>
        <w:t>ر امری بو به رزین ـني</w:t>
        <w:br/>
        <w:t>سيف الي ‎der queto,‏</w:t>
        <w:br/>
        <w:t>اتت ا او ب</w:t>
        <w:br/>
        <w:t>29 ان</w:t>
        <w:br/>
        <w:t>بي رواة</w:t>
        <w:br/>
        <w:t>کار نام</w:t>
        <w:br/>
        <w:t>سستخط رک ساقه فقه مسن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  </w:t>
        <w:br/>
        <w:br/>
        <w:t xml:space="preserve">‎  </w:t>
        <w:br/>
        <w:br/>
        <w:t xml:space="preserve">‎   </w:t>
        <w:br/>
        <w:t xml:space="preserve">‎ </w:t>
        <w:br/>
        <w:t xml:space="preserve">‎     </w:t>
        <w:br/>
        <w:t xml:space="preserve">‎  </w:t>
        <w:br/>
        <w:t xml:space="preserve">‎    </w:t>
        <w:br/>
        <w:t xml:space="preserve">‎ </w:t>
        <w:br/>
        <w:t xml:space="preserve">‎   </w:t>
        <w:br/>
        <w:t xml:space="preserve">‎  </w:t>
        <w:br/>
        <w:t xml:space="preserve">‎ </w:t>
        <w:br/>
        <w:br/>
        <w:t xml:space="preserve">‎   </w:t>
        <w:br/>
        <w:t xml:space="preserve">‎   </w:t>
        <w:br/>
        <w:t xml:space="preserve">‎   </w:t>
        <w:br/>
        <w:t xml:space="preserve">‎  </w:t>
        <w:br/>
        <w:t xml:space="preserve">‎ </w:t>
        <w:br/>
        <w:br/>
        <w:t xml:space="preserve">‎   </w:t>
        <w:br/>
        <w:t xml:space="preserve">‎   </w:t>
        <w:br/>
        <w:t xml:space="preserve">‎  </w:t>
        <w:br/>
        <w:br/>
        <w:t xml:space="preserve">‎    </w:t>
        <w:br/>
        <w:t xml:space="preserve">‎  </w:t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
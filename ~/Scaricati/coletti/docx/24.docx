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دات النعم بن</w:t>
        <w:br/>
        <w:t>السمو و وثم</w:t>
        <w:br/>
        <w:t>ــم سعة ـــي</w:t>
        <w:br/>
        <w:t>لح رسه کر بکات مخ</w:t>
        <w:br/>
        <w:br/>
        <w:t xml:space="preserve"> </w:t>
        <w:br/>
        <w:br/>
        <w:t xml:space="preserve"> </w:t>
        <w:br/>
        <w:br/>
        <w:t>لفة ذ سو ايرس</w:t>
        <w:br/>
        <w:t>سته را نیست بن</w:t>
        <w:br/>
        <w:br/>
        <w:t>‎e.,‏ کست ر وایت بری</w:t>
        <w:br/>
        <w:t>که به</w:t>
        <w:br/>
        <w:br/>
        <w:t>‏سست میس پسته ی برای</w:t>
        <w:br/>
        <w:t>امة</w:t>
        <w:br/>
        <w:br/>
        <w:t>‏اله بن</w:t>
        <w:br/>
        <w:br/>
        <w:t>‏جب مهتم</w:t>
        <w:br/>
        <w:t>‎R iuta corri‏</w:t>
        <w:br/>
        <w:t>ى</w:t>
        <w:br/>
        <w:br/>
        <w:t>‏حميم</w:t>
        <w:br/>
        <w:br/>
        <w:t>‎alte</w:t>
        <w:br/>
        <w:br/>
        <w:t>‎dti.</w:t>
        <w:br/>
        <w:br/>
        <w:t xml:space="preserve">‎ </w:t>
        <w:br/>
        <w:br/>
        <w:t xml:space="preserve">‎    </w:t>
        <w:br/>
        <w:br/>
        <w:t>‎an‏ بن رسته رابه سفید ارش</w:t>
        <w:br/>
        <w:t>‎ESL‏</w:t>
        <w:br/>
        <w:br/>
        <w:t>‏لة موية مانو فين</w:t>
        <w:br/>
        <w:t>‎ait vise‏</w:t>
        <w:br/>
        <w:br/>
        <w:t>‏لية المشاة ری</w:t>
        <w:br/>
        <w:br/>
        <w:t>‎ui qt), more</w:t>
        <w:br/>
        <w:t>AE</w:t>
        <w:br/>
        <w:t>‏الحصة ودي مقام ري‎</w:t>
        <w:br/>
        <w:br/>
        <w:t>‎de.</w:t>
        <w:br/>
        <w:t>‏بوب‎</w:t>
        <w:br/>
        <w:br/>
        <w:t>‎ua</w:t>
        <w:br/>
        <w:t>‎i.</w:t>
        <w:br/>
        <w:br/>
        <w:t>‎rente, (ot) suo,</w:t>
        <w:br/>
        <w:t>‏جم‎ ==</w:t>
        <w:br/>
        <w:t>‏سردسته ایی‎</w:t>
        <w:br/>
        <w:t>‏ریا لمن بيد‎</w:t>
        <w:br/>
        <w:t>‏مجد مد المندي رين‎</w:t>
        <w:br/>
        <w:t>‏بيس ا. لحصد ليي‎ -</w:t>
        <w:br/>
        <w:br/>
        <w:t>‏ست منت ایا جاى تحب ایر</w:t>
        <w:br/>
        <w:t>ا سا ت</w:t>
        <w:br/>
        <w:t>‎aoo uom dn tu init‏</w:t>
        <w:br/>
        <w:t>ر سس " اوى ة</w:t>
        <w:br/>
        <w:t>مات الهة باحة</w:t>
        <w:br/>
        <w:t>نت</w:t>
        <w:br/>
        <w:br/>
        <w:t>‏ـــع جــــجيم</w:t>
        <w:br/>
        <w:br/>
        <w:t xml:space="preserve">‎ </w:t>
        <w:br/>
        <w:br/>
        <w:t>‏۰ عـدم</w:t>
        <w:br/>
        <w:t>مص ‎iI ae, 1 ieisto ami‏</w:t>
        <w:br/>
        <w:br/>
        <w:t xml:space="preserve">‎ </w:t>
        <w:br/>
        <w:br/>
        <w:t xml:space="preserve">‎ </w:t>
        <w:br/>
        <w:br/>
        <w:t>‎al ari, mentore</w:t>
        <w:br/>
        <w:t>ul aria ni pri ti dem</w:t>
        <w:br/>
        <w:t>pet arti, ana di</w:t>
        <w:br/>
        <w:t>‏فرا‎ stolti, ‏بیست رت که‎</w:t>
        <w:br/>
        <w:t>‏رنه صدد بوا: بين‎ antes,</w:t>
        <w:br/>
        <w:t>i soste, 2. strare, usci</w:t>
        <w:br/>
        <w:br/>
        <w:t>‎cl unta Lo i anzi baio</w:t>
        <w:br/>
        <w:t>‏صد راج ی بسیار‎</w:t>
        <w:br/>
        <w:t>atri, artici</w:t>
        <w:br/>
        <w:br/>
        <w:t>‎M ara), tento emi e</w:t>
        <w:br/>
        <w:br/>
        <w:t>‏ـــ منيح</w:t>
        <w:br/>
        <w:t>‎i‏ ـــ ج ون</w:t>
        <w:br/>
        <w:br/>
        <w:t>‏تتحد</w:t>
        <w:br/>
        <w:t>‏, اید پن عه ان ر رنه مدی ا</w:t>
        <w:br/>
        <w:br/>
        <w:t xml:space="preserve">‎ </w:t>
        <w:br/>
        <w:br/>
        <w:t>‏ل السعة</w:t>
        <w:br/>
        <w:br/>
        <w:t>‏سی ماها سه ست رمی مد</w:t>
        <w:br/>
        <w:t>‎e‏ نکته قوای مد ین</w:t>
        <w:br/>
        <w:br/>
        <w:t xml:space="preserve">‎ </w:t>
        <w:br/>
        <w:t xml:space="preserve">‎  </w:t>
        <w:br/>
        <w:br/>
        <w:t xml:space="preserve">‎   </w:t>
        <w:br/>
        <w:br/>
        <w:t>‎gota. omni d ie o ati</w:t>
        <w:br/>
        <w:t>iui. |</w:t>
        <w:br/>
        <w:br/>
        <w:t>‎te‏ ایسی بر میت بعد</w:t>
        <w:br/>
        <w:t>‎incise me‏ کشد عید کو ار</w:t>
        <w:br/>
        <w:br/>
        <w:t>‎amati, mio.‏ ایر</w:t>
        <w:br/>
        <w:br/>
        <w:t>‎AM), commiato ta‏ اید</w:t>
        <w:br/>
        <w:t>ـــ مسرع</w:t>
        <w:br/>
        <w:br/>
        <w:t>‏عد وي - دونت . ي</w:t>
        <w:br/>
        <w:t>الة</w:t>
        <w:br/>
        <w:br/>
        <w:t>‏جسی وصف _ وون _ ,</w:t>
        <w:br/>
        <w:t>‎NE.‏ تای ست و ب</w:t>
        <w:br/>
        <w:br/>
        <w:t>‏جسته سام شد: بين</w:t>
        <w:br/>
        <w:br/>
        <w:t>‏مني إمرة اللوك بل</w:t>
        <w:br/>
        <w:t>الداء</w:t>
        <w:br/>
        <w:br/>
        <w:t>‏فية فو . لبيد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
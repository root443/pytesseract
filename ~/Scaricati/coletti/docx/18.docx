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__+&lt; د- بدي</w:t>
        <w:br/>
        <w:br/>
        <w:t>الا 08</w:t>
        <w:br/>
        <w:br/>
        <w:t>- اد امارة مح مك وجع</w:t>
        <w:br/>
        <w:t>8</w:t>
        <w:br/>
        <w:br/>
        <w:t>fur ne</w:t>
        <w:br/>
        <w:br/>
        <w:t>&lt;</w:t>
        <w:br/>
        <w:br/>
        <w:t xml:space="preserve"> </w:t>
        <w:br/>
        <w:br/>
        <w:t>= نحب</w:t>
        <w:br/>
        <w:t>ست است قله</w:t>
        <w:br/>
        <w:t>‎ue venta corea: — ul o‏</w:t>
        <w:br/>
        <w:t>‎si celti‏ قدرت سیاه</w:t>
        <w:br/>
        <w:t>‎gi n uni bii, nn‏</w:t>
        <w:br/>
        <w:br/>
        <w:t xml:space="preserve"> </w:t>
        <w:br/>
        <w:br/>
        <w:t xml:space="preserve"> </w:t>
        <w:br/>
        <w:br/>
        <w:t xml:space="preserve"> </w:t>
        <w:br/>
        <w:br/>
        <w:t>Rini sensei . ‏بن‎ mum,</w:t>
        <w:br/>
        <w:t>ela ‏سا س‎</w:t>
        <w:br/>
        <w:t>‏تخطی ست م‎</w:t>
        <w:br/>
        <w:br/>
        <w:t>ail EE ulla</w:t>
        <w:br/>
        <w:t>‏ی! تمهای ک سه ا‎</w:t>
        <w:br/>
        <w:t>alt ete d ela te</w:t>
        <w:br/>
        <w:br/>
        <w:t xml:space="preserve"> </w:t>
        <w:br/>
        <w:br/>
        <w:t>trim, tesi</w:t>
        <w:br/>
        <w:br/>
        <w:t>fetta tes li ‏مرحة‎ nel</w:t>
        <w:br/>
        <w:t>‏نوم‎ n</w:t>
        <w:br/>
        <w:br/>
        <w:t>gi teac, vts,</w:t>
        <w:br/>
        <w:t>ui af ‏الصم‎ cn e rim, cani</w:t>
        <w:br/>
        <w:t>‏امسية الصم بسطة‎</w:t>
        <w:br/>
        <w:t>‏فية الزيد‎ n ‏الدري‎ «</w:t>
        <w:br/>
        <w:t>‏حـتـى 00 كوم‎</w:t>
        <w:br/>
        <w:t>«e, noto,</w:t>
        <w:br/>
        <w:t>‏بصفة وسيط ر انکه سوط: كود‎</w:t>
        <w:br/>
        <w:t>‏منت قصة كين‎</w:t>
        <w:br/>
        <w:t>‏سته بستی سند اگر‎</w:t>
        <w:br/>
        <w:t>1</w:t>
        <w:br/>
        <w:br/>
        <w:t>شر م لتي توق</w:t>
        <w:br/>
        <w:t>اس که</w:t>
        <w:br/>
        <w:br/>
        <w:t>خامة إي المستوية ليون</w:t>
        <w:br/>
        <w:br/>
        <w:t># i veli</w:t>
        <w:br/>
        <w:t>S torna, tet n</w:t>
        <w:br/>
        <w:br/>
        <w:t>=== عدى</w:t>
        <w:br/>
        <w:br/>
        <w:t>عنة امسية كرني ابد 2</w:t>
        <w:br/>
        <w:br/>
        <w:t>منه ء عالة ساعد إد ‎gli certe‏</w:t>
        <w:br/>
        <w:t>لمحة ولاة</w:t>
        <w:br/>
        <w:t>مد کاسته تدب</w:t>
        <w:br/>
        <w:t>مادية ‎mete‏ لويد</w:t>
        <w:br/>
        <w:t>بوى</w:t>
        <w:br/>
        <w:br/>
        <w:t>بسس بخ ملة إمطوة لى</w:t>
        <w:br/>
        <w:t>هذة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هد</w:t>
        <w:br/>
        <w:br/>
        <w:t>بق لجودة الر</w:t>
        <w:br/>
        <w:t>شتری شار</w:t>
        <w:br/>
        <w:t>ألة</w:t>
        <w:br/>
        <w:t>==&lt; ون - ها</w:t>
        <w:br/>
        <w:t>دب الست الع ي</w:t>
        <w:br/>
        <w:t>ت ت</w:t>
        <w:br/>
        <w:t>‎ni n‏ شار بد مسخ آرای</w:t>
        <w:br/>
        <w:t>200801</w:t>
        <w:br/>
        <w:t>‎rie.‏ بد روي جن بم لقمع كور</w:t>
        <w:br/>
        <w:t>‎ae ambiti cetto‏ كثر</w:t>
        <w:br/>
        <w:br/>
        <w:t>game, ‏با‎ in</w:t>
        <w:br/>
        <w:t>‏دى‎</w:t>
        <w:br/>
        <w:br/>
        <w:t xml:space="preserve"> </w:t>
        <w:br/>
        <w:br/>
        <w:t xml:space="preserve"> </w:t>
        <w:br/>
        <w:br/>
        <w:t xml:space="preserve"> </w:t>
        <w:br/>
        <w:br/>
        <w:t>‎orto,‏ جموح</w:t>
        <w:br/>
        <w:t>100000</w:t>
        <w:br/>
        <w:br/>
        <w:t>‏الخطية" رار مكه</w:t>
        <w:br/>
        <w:br/>
        <w:t>‏حام</w:t>
        <w:br/>
        <w:br/>
        <w:t>‏ـــ *ــحقـم</w:t>
        <w:br/>
        <w:br/>
        <w:t>‏الشوا الشطة</w:t>
        <w:br/>
        <w:br/>
        <w:t>‏سست راسته رس</w:t>
        <w:br/>
        <w:br/>
        <w:t xml:space="preserve">‎ </w:t>
        <w:br/>
        <w:br/>
        <w:t xml:space="preserve">‎ </w:t>
        <w:br/>
        <w:br/>
        <w:t>‏&lt;-=9== -- جــاقح</w:t>
        <w:br/>
        <w:br/>
        <w:t>‏سکته ایده کای ری</w:t>
        <w:br/>
        <w:t>تــ بل سم</w:t>
        <w:br/>
        <w:t>‎cut‏</w:t>
        <w:br/>
        <w:br/>
        <w:t>‎l sue</w:t>
        <w:br/>
        <w:t>8</w:t>
        <w:br/>
        <w:br/>
        <w:t xml:space="preserve">‎ </w:t>
        <w:br/>
        <w:br/>
        <w:t>‏النت ‎ni‏ مس رخ</w:t>
        <w:br/>
        <w:t>رت مست تریر</w:t>
        <w:br/>
        <w:br/>
        <w:t>‏طه</w:t>
        <w:br/>
        <w:t>‎ig, masters,‏ ترکی</w:t>
        <w:br/>
        <w:br/>
        <w:t>‏- جمس</w:t>
        <w:br/>
        <w:t>‎uni‏</w:t>
        <w:br/>
        <w:br/>
        <w:t>‎...</w:t>
        <w:br/>
        <w:br/>
        <w:t xml:space="preserve">‎ </w:t>
        <w:br/>
        <w:br/>
        <w:t xml:space="preserve">‎ </w:t>
        <w:br/>
        <w:br/>
        <w:t>‎coni cio‏ خار ه مس ‎tumi,‏ آی</w:t>
        <w:br/>
        <w:t>ـتـ ـى</w:t>
        <w:br/>
        <w:br/>
        <w:t>‏ــت ـــى م</w:t>
        <w:br/>
        <w:br/>
        <w:t>‏ــــوتــم</w:t>
        <w:br/>
        <w:t>‎s.‏</w:t>
        <w:br/>
        <w:br/>
        <w:t>‎1 ‏به مامه‎ samo,</w:t>
        <w:br/>
        <w:br/>
        <w:t xml:space="preserve">‎ </w:t>
        <w:br/>
        <w:br/>
        <w:t>‏به حمه نوط لاس كي</w:t>
        <w:br/>
        <w:t>‎feti), tue meie‏ _</w:t>
        <w:br/>
        <w:br/>
        <w:t>‎ptt, sein hi i‏ لبني</w:t>
        <w:br/>
        <w:t>بحة</w:t>
        <w:br/>
        <w:br/>
        <w:t>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
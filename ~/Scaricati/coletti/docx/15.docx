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</w:t>
        <w:br/>
        <w:br/>
        <w:t xml:space="preserve">  </w:t>
        <w:br/>
        <w:br/>
        <w:t>ug ano, meine.</w:t>
        <w:br/>
        <w:t>‏ال‎</w:t>
        <w:br/>
        <w:t>‏ا‎ me a ta ‏ب‎</w:t>
        <w:br/>
        <w:t>‎dea ita ur una tulle</w:t>
        <w:br/>
        <w:t>‏متري ماا ى‎</w:t>
        <w:br/>
        <w:t>‏ش ساحة‎ attui</w:t>
        <w:br/>
        <w:t>‏رنا مي ــم يم‎</w:t>
        <w:br/>
        <w:t>‏ب- وح و حدة‎</w:t>
        <w:br/>
        <w:t>‏ا شی = الشات ع‎</w:t>
        <w:br/>
        <w:t>‏الد ا ع‎</w:t>
        <w:br/>
        <w:br/>
        <w:t>بــود 3&lt;ــدلة 0</w:t>
        <w:br/>
        <w:t>مح ‎uno, frate‏ رد کو</w:t>
        <w:br/>
        <w:t>3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</w:t>
        <w:br/>
        <w:br/>
        <w:t>ـــم سم</w:t>
        <w:br/>
        <w:t>الة اه</w:t>
        <w:br/>
        <w:br/>
        <w:t>اه ما ب</w:t>
        <w:br/>
        <w:br/>
        <w:t xml:space="preserve"> </w:t>
        <w:br/>
        <w:br/>
        <w:t>‎attento,‏ الو حافة آیین</w:t>
        <w:br/>
        <w:br/>
        <w:t>‏تكية!</w:t>
        <w:br/>
        <w:t>‏الاله ذل .؟؟</w:t>
        <w:br/>
        <w:br/>
        <w:t>‏ر ـــي كدد»</w:t>
        <w:br/>
        <w:t>اة ملوك</w:t>
        <w:br/>
        <w:br/>
        <w:t>‏تـخــــــتـيم</w:t>
        <w:br/>
        <w:br/>
        <w:t>‏تايه</w:t>
        <w:br/>
        <w:br/>
        <w:t>‏تی ه مته دوست همه ایر</w:t>
        <w:br/>
        <w:t>الصافية ا ع اة الني</w:t>
        <w:br/>
        <w:br/>
        <w:t>‎ine mesto, cen usa‏ سوت</w:t>
        <w:br/>
        <w:br/>
        <w:t>‎Ruta! p inde Adua,</w:t>
        <w:br/>
        <w:t>(to deli</w:t>
        <w:br/>
        <w:br/>
        <w:t>‎aged titres, fot cme</w:t>
        <w:br/>
        <w:br/>
        <w:t>‏که ص رم همه نویی</w:t>
        <w:br/>
        <w:t>منه</w:t>
        <w:br/>
        <w:br/>
        <w:t>‏ــ &amp;بب ـــم</w:t>
        <w:br/>
        <w:t>‎di‏ معا العصا .: متاحة</w:t>
        <w:br/>
        <w:br/>
        <w:t>‏به د ریه ا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‎٣</w:t>
        <w:br/>
        <w:t>‏ای‎ erio 0</w:t>
        <w:br/>
        <w:t>‏ـــ ين‎</w:t>
        <w:br/>
        <w:br/>
        <w:t>‏عدده ‎costo‏ رز ط رعد قرار</w:t>
        <w:br/>
        <w:t>سته</w:t>
        <w:br/>
        <w:br/>
        <w:t>‏ـجـــهتم</w:t>
        <w:br/>
        <w:t>‎gii trito, vn gl tteo, coe‏</w:t>
        <w:br/>
        <w:br/>
        <w:t xml:space="preserve">‎   </w:t>
        <w:br/>
        <w:br/>
        <w:t xml:space="preserve">‎    </w:t>
        <w:br/>
        <w:br/>
        <w:t xml:space="preserve">‎  </w:t>
        <w:br/>
        <w:br/>
        <w:t xml:space="preserve">‎ </w:t>
        <w:br/>
        <w:br/>
        <w:t xml:space="preserve">‎ </w:t>
        <w:br/>
        <w:br/>
        <w:t>‎af iene ni sul mento,</w:t>
        <w:br/>
        <w:br/>
        <w:t>‎si reato tenerti,‏ سكي</w:t>
        <w:br/>
        <w:t>‎ini citi - i‏</w:t>
        <w:br/>
        <w:t>و ته ست ‎n dese‏</w:t>
        <w:br/>
        <w:t>مـ &gt; جحيم</w:t>
        <w:br/>
        <w:br/>
        <w:t>‏به سینت اشاعه رش</w:t>
        <w:br/>
        <w:t>3</w:t>
        <w:br/>
        <w:br/>
        <w:t>‎«aa</w:t>
        <w:br/>
        <w:t>‏کی‎ Aric), irta sete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‏منسي ندية معة</w:t>
        <w:br/>
        <w:br/>
        <w:t xml:space="preserve">‎ </w:t>
        <w:br/>
        <w:br/>
        <w:t>‎trivizanto, Creatori.</w:t>
        <w:br/>
        <w:br/>
        <w:t>‎cato.‏ رده ماست ربه قیر</w:t>
        <w:br/>
        <w:t>سید ده ‎a cone‏</w:t>
        <w:br/>
        <w:t>‎de‏ بن</w:t>
        <w:br/>
        <w:br/>
        <w:t xml:space="preserve">‎  </w:t>
        <w:br/>
        <w:br/>
        <w:t>‏منح بد اسس ‎iui? : al‏</w:t>
        <w:br/>
        <w:br/>
        <w:t>‏من وود عود</w:t>
        <w:br/>
        <w:t>ک ر د کمه ا ی ‎ci? ne‏</w:t>
        <w:br/>
        <w:t>ط ‎ture nuto, siero tali‏</w:t>
        <w:br/>
        <w:t>السواك ل ریکی شام شته</w:t>
        <w:br/>
        <w:t>&lt; ال ا ت</w:t>
        <w:br/>
        <w:t>تلبي دهني</w:t>
        <w:br/>
        <w:t>‎veut sel eum li dir «in‏</w:t>
        <w:br/>
        <w:t>سه اه ‎feb utto,‏ ایسی ‎Rigore‏</w:t>
        <w:br/>
        <w:t>‏ملكك ‎Gator)‏ ب بمكه اسامة وي</w:t>
        <w:br/>
        <w:t>شح الامام من منة</w:t>
        <w:br/>
        <w:br/>
        <w:t>‏&amp; مم جسدية حرم</w:t>
        <w:br/>
        <w:br/>
        <w:t>‏ن منية ـررك تعي هنا</w:t>
        <w:br/>
        <w:t>== ـــد ينم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‎i mia ”‏</w:t>
        <w:br/>
        <w:t>1 عن میت و0 ه سایه ‎dil‏</w:t>
        <w:br/>
        <w:t>‏- انا و</w:t>
        <w:br/>
        <w:br/>
        <w:t xml:space="preserve">‎ </w:t>
        <w:br/>
        <w:br/>
        <w:t>‎vio‏ ه کشه ده سه ه ه مناع</w:t>
        <w:br/>
        <w:t>‎cio ai‏ ـــدى</w:t>
        <w:br/>
        <w:br/>
        <w:t xml:space="preserve">‎ 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
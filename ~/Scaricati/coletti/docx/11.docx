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ع شمسی پات یه إن</w:t>
        <w:br/>
        <w:t>‎vetta‏ بره ‎egizia Pa att‏</w:t>
        <w:br/>
        <w:t>‎unni ei‏</w:t>
        <w:br/>
        <w:br/>
        <w:t xml:space="preserve"> </w:t>
        <w:br/>
        <w:br/>
        <w:t xml:space="preserve"> </w:t>
        <w:br/>
        <w:br/>
        <w:t>(ap ratti ne ue a</w:t>
        <w:br/>
        <w:t>l ag taccia, ii chto di ‏مساعد‎</w:t>
        <w:br/>
        <w:t>‏یه‎ l o iti a cioe</w:t>
        <w:br/>
        <w:t>‏خد‎</w:t>
        <w:br/>
        <w:br/>
        <w:t>ــ: عنيد"</w:t>
        <w:br/>
        <w:t>‎netto, certi mele‏ شاكر</w:t>
        <w:br/>
        <w:br/>
        <w:t xml:space="preserve"> </w:t>
        <w:br/>
        <w:br/>
        <w:t>صمم محامي المدية تزين</w:t>
        <w:br/>
        <w:t>وین خرد 2 ‎ug nasi, user‏</w:t>
        <w:br/>
        <w:br/>
        <w:t>الشطة رسما ويف فاكر</w:t>
        <w:br/>
        <w:t>د مام</w:t>
        <w:br/>
        <w:br/>
        <w:t>ة وسعة أون</w:t>
        <w:br/>
        <w:t>تمساح اوه ان بد</w:t>
        <w:br/>
        <w:t>‎tata, aventi,‏ وت</w:t>
        <w:br/>
        <w:br/>
        <w:t>g tr, cerea nia tori tero</w:t>
        <w:br/>
        <w:t>‏ألن الهزة لساعة لحام‎</w:t>
        <w:br/>
        <w:t>‏آلن شا واحة‎</w:t>
        <w:br/>
        <w:t>Ra ‏الواسطة حافة‎ lele,</w:t>
        <w:br/>
        <w:t>4</w:t>
        <w:br/>
        <w:br/>
        <w:t xml:space="preserve"> </w:t>
        <w:br/>
        <w:br/>
        <w:t xml:space="preserve"> </w:t>
        <w:br/>
        <w:br/>
        <w:t xml:space="preserve"> </w:t>
        <w:br/>
        <w:br/>
        <w:t>vire</w:t>
        <w:br/>
        <w:br/>
        <w:t xml:space="preserve"> </w:t>
        <w:br/>
        <w:br/>
        <w:t xml:space="preserve"> </w:t>
        <w:br/>
        <w:br/>
        <w:t>cal tare, n c —</w:t>
        <w:br/>
        <w:br/>
        <w:t>علم سوو وجوية ال حدت</w:t>
        <w:br/>
        <w:t>ام</w:t>
        <w:br/>
        <w:br/>
        <w:t>ـج وم</w:t>
        <w:br/>
        <w:t>» الصمة أزيل</w:t>
        <w:br/>
        <w:br/>
        <w:t>لحد له بنما ومع ري</w:t>
        <w:br/>
        <w:t>ـــت حدى</w:t>
        <w:br/>
        <w:br/>
        <w:t>en.</w:t>
        <w:br/>
        <w:br/>
        <w:t>‎altar otimo‏ خ صفعة ن</w:t>
        <w:br/>
        <w:t>لبنا الماسة ‎dll, rt‏</w:t>
        <w:br/>
        <w:t>ــك</w:t>
        <w:br/>
        <w:br/>
        <w:t>‏لساعة لة تحية</w:t>
        <w:br/>
        <w:br/>
        <w:t xml:space="preserve">‎ </w:t>
        <w:br/>
        <w:br/>
        <w:t>‏قد اوم</w:t>
        <w:br/>
        <w:t>ش کان</w:t>
        <w:br/>
        <w:br/>
        <w:t xml:space="preserve">‎ </w:t>
        <w:br/>
        <w:br/>
        <w:t>‏سات ‎٢‏</w:t>
        <w:br/>
        <w:t>‎u‏</w:t>
        <w:br/>
        <w:t>‏لـــ1 -+ میای سیه ا</w:t>
        <w:br/>
        <w:br/>
        <w:t>‏% جماعت رده باسی یر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>‎a</w:t>
        <w:br/>
        <w:t>‎su</w:t>
        <w:br/>
        <w:br/>
        <w:t xml:space="preserve">‎ </w:t>
        <w:br/>
        <w:br/>
        <w:t>‏د م سوية المد 7</w:t>
        <w:br/>
        <w:br/>
        <w:t>‏بحة الما ط سیه أ</w:t>
        <w:br/>
        <w:t>لية مما للة</w:t>
        <w:br/>
        <w:br/>
        <w:t xml:space="preserve">‎ </w:t>
        <w:br/>
        <w:br/>
        <w:t>‏بك سطات إ حب إن</w:t>
        <w:br/>
        <w:br/>
        <w:t xml:space="preserve">‎ </w:t>
        <w:br/>
        <w:br/>
        <w:t>‏تدهن</w:t>
        <w:br/>
        <w:t>‎U tea tar un ci ono‏</w:t>
        <w:br/>
        <w:t>‎tto, rispianto; pestimeto‏ (</w:t>
        <w:br/>
        <w:br/>
        <w:t>‎7 tti, si cg tuta</w:t>
        <w:br/>
        <w:t>ito 908 ‏الراب‎</w:t>
        <w:br/>
        <w:t>‏ا‎ st ‏سه‎</w:t>
        <w:br/>
        <w:br/>
        <w:t xml:space="preserve">‎  </w:t>
        <w:br/>
        <w:br/>
        <w:t xml:space="preserve">‎ </w:t>
        <w:br/>
        <w:br/>
        <w:t>‏سات ت</w:t>
        <w:br/>
        <w:br/>
        <w:t xml:space="preserve">‎ </w:t>
        <w:br/>
        <w:br/>
        <w:t>‏ت ت</w:t>
        <w:br/>
        <w:t>جنت</w:t>
        <w:br/>
        <w:t>‎trote,‏</w:t>
        <w:br/>
        <w:br/>
        <w:t>‏ات</w:t>
        <w:br/>
        <w:t>‏| خـ ع</w:t>
        <w:br/>
        <w:br/>
        <w:t xml:space="preserve">‎ </w:t>
        <w:br/>
        <w:br/>
        <w:t>‎tm, noie f</w:t>
        <w:br/>
        <w:br/>
        <w:t>‎amie, pi iI tnt, alter, i</w:t>
        <w:br/>
        <w:t>ui, cesti</w:t>
        <w:br/>
        <w:t>‏بست راست آز‎</w:t>
        <w:br/>
        <w:br/>
        <w:t>‏# صد رسته ‎tene,‏ این</w:t>
        <w:br/>
        <w:t>کسایی</w:t>
        <w:br/>
        <w:br/>
        <w:t>‏د قره ‎ten n‏ اید</w:t>
        <w:br/>
        <w:br/>
        <w:t xml:space="preserve">‎ </w:t>
        <w:br/>
        <w:br/>
        <w:t>‏ت</w:t>
        <w:br/>
        <w:br/>
        <w:t>‎tema‏ به ایر ‎tudo no‏ آبا</w:t>
        <w:br/>
        <w:t>معد ساجد المادة اين</w:t>
        <w:br/>
        <w:br/>
        <w:t xml:space="preserve">‎ </w:t>
        <w:br/>
        <w:br/>
        <w:t>‎sese‏ ضاع ون</w:t>
        <w:br/>
        <w:t>به واسطة</w:t>
        <w:br/>
        <w:t>‎e, meni n‏ بوك</w:t>
        <w:br/>
        <w:t>‎tti, mia 6, tem.‏</w:t>
        <w:br/>
        <w:br/>
        <w:t>‏الس</w:t>
        <w:br/>
        <w:br/>
        <w:t>‏# س ربه ‎men‏ ریس</w:t>
        <w:br/>
        <w:t>ـــع حد</w:t>
        <w:br/>
        <w:br/>
        <w:t>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
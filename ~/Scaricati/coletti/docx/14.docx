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</w:t>
        <w:br/>
        <w:br/>
        <w:t>‎a meso, e. ] 3‏</w:t>
        <w:br/>
        <w:t>م الست اس</w:t>
        <w:br/>
        <w:t>شرط ردة سوق برين</w:t>
        <w:br/>
        <w:t>‎ha aa m‏</w:t>
        <w:br/>
        <w:t>یی ست</w:t>
        <w:br/>
        <w:t>‎derit‏ ما مي 0</w:t>
        <w:br/>
        <w:t>ب- ـــ سا</w:t>
        <w:br/>
        <w:t>امة امسية ‎٣۰‏</w:t>
        <w:br/>
        <w:t>‏النشاء</w:t>
        <w:br/>
        <w:t>‏تعيد مناة لحمة انوار</w:t>
        <w:br/>
        <w:t>, مدا الصفة عل</w:t>
        <w:br/>
        <w:t>سفت</w:t>
        <w:br/>
        <w:t>نس م ـد حدد 2</w:t>
        <w:br/>
        <w:t>ال</w:t>
        <w:br/>
        <w:t>‎u dee i ui i‏</w:t>
        <w:br/>
        <w:t>سم سي ‎ui set, oo,‏</w:t>
        <w:br/>
        <w:t>به 0</w:t>
        <w:br/>
        <w:br/>
        <w:t xml:space="preserve">‎ </w:t>
        <w:br/>
        <w:br/>
        <w:t xml:space="preserve">‎ </w:t>
        <w:br/>
        <w:br/>
        <w:t xml:space="preserve">‎ </w:t>
        <w:br/>
        <w:br/>
        <w:t>‎giri, enon cui copio‏ اما</w:t>
        <w:br/>
        <w:t>‎fe n., alia ©‏</w:t>
        <w:br/>
        <w:t>ــــــ+- ـ+ـة</w:t>
        <w:br/>
        <w:t>‎rit 27‏ معد ا الة</w:t>
        <w:br/>
        <w:t>‎sele .‏ :</w:t>
        <w:br/>
        <w:t>ــو</w:t>
        <w:br/>
        <w:br/>
        <w:t xml:space="preserve">‎ </w:t>
        <w:br/>
        <w:t xml:space="preserve">‎     </w:t>
        <w:br/>
        <w:br/>
        <w:t>‎an‏ تاو رسایی حجه امار</w:t>
        <w:br/>
        <w:t>گنه</w:t>
        <w:br/>
        <w:br/>
        <w:t>‎tata), rtic‏ اسب</w:t>
        <w:br/>
        <w:t>‎d, tree, monitore‏</w:t>
        <w:br/>
        <w:t>النواة نفقة كتير</w:t>
        <w:br/>
        <w:br/>
        <w:t>‏- كس .. مسكة الزير</w:t>
        <w:br/>
        <w:br/>
        <w:t>‏به اج بد لفظة إلين</w:t>
        <w:br/>
        <w:t>‎ine:‏ سته سه</w:t>
        <w:br/>
        <w:t>‎u, tia, emiro.‏</w:t>
        <w:br/>
        <w:br/>
        <w:t>‎1 Me gti, (rm cnr,</w:t>
        <w:br/>
        <w:br/>
        <w:t>‎ug</w:t>
        <w:br/>
        <w:t>‏طه‎ 21 chia or:</w:t>
        <w:br/>
        <w:br/>
        <w:t xml:space="preserve">‎ </w:t>
        <w:br/>
        <w:br/>
        <w:t xml:space="preserve">‎ </w:t>
        <w:br/>
        <w:br/>
        <w:t>‎a dote n al</w:t>
        <w:br/>
        <w:br/>
        <w:t xml:space="preserve">‎  </w:t>
        <w:br/>
        <w:br/>
        <w:t xml:space="preserve">‎ </w:t>
        <w:br/>
        <w:br/>
        <w:t xml:space="preserve">‎ </w:t>
        <w:br/>
        <w:br/>
        <w:t>‏بارداری شاه سابقه ایا</w:t>
        <w:br/>
        <w:t>‎verie, celtico.:‏</w:t>
        <w:br/>
        <w:br/>
        <w:t>‎sa susa, un ai cuts</w:t>
        <w:br/>
        <w:br/>
        <w:t>‏سی نویسی ‎AJ tutti, sesto‏</w:t>
        <w:br/>
        <w:t>تکه ته ماما شاه ست</w:t>
        <w:br/>
        <w:t>بیات به ست رفته رون</w:t>
        <w:br/>
        <w:br/>
        <w:t>‏سست خره ‎cusco‏ نجمية كن</w:t>
        <w:br/>
        <w:t>ــي</w:t>
        <w:br/>
        <w:br/>
        <w:t>‏كر</w:t>
        <w:br/>
        <w:t>‏السم</w:t>
        <w:br/>
        <w:br/>
        <w:t>‏لن وسيد ملواسو نشد ایر</w:t>
        <w:br/>
        <w:t>‎o ae ie era‏</w:t>
        <w:br/>
        <w:t>صفي سهرة مور</w:t>
        <w:br/>
        <w:t>=ـــــــــــوع</w:t>
        <w:br/>
        <w:t>لص القمي النصية صون</w:t>
        <w:br/>
        <w:t>المس منعة السمعية حيي</w:t>
        <w:br/>
        <w:t>ست</w:t>
        <w:br/>
        <w:br/>
        <w:t>‎orio‏ من الظهرة من</w:t>
        <w:br/>
        <w:br/>
        <w:t>‏س ‎sim‏ عدم</w:t>
        <w:br/>
        <w:t>و</w:t>
        <w:br/>
        <w:br/>
        <w:t xml:space="preserve">‎ </w:t>
        <w:br/>
        <w:br/>
        <w:t xml:space="preserve">‎ </w:t>
        <w:br/>
        <w:br/>
        <w:t>‎_</w:t>
        <w:br/>
        <w:br/>
        <w:t xml:space="preserve">‎ </w:t>
        <w:br/>
        <w:br/>
        <w:t>‏تــجــعـيح</w:t>
        <w:br/>
        <w:br/>
        <w:t>‎gal gitani crete, intatte</w:t>
        <w:br/>
        <w:t>‏بي‎</w:t>
        <w:br/>
        <w:br/>
        <w:t xml:space="preserve">‎ </w:t>
        <w:br/>
        <w:br/>
        <w:t>‏بمد بن مايد وام حسم</w:t>
        <w:br/>
        <w:t>حلى</w:t>
        <w:br/>
        <w:br/>
        <w:t>‏ه مية امية عن</w:t>
        <w:br/>
        <w:t>مه ـــو</w:t>
        <w:br/>
        <w:t>‎cotone,‏ ۶1 وة گیر</w:t>
        <w:br/>
        <w:br/>
        <w:t>‏ری ای ساتی ‎une,‏ &amp;</w:t>
        <w:br/>
        <w:br/>
        <w:t>‏هست ن</w:t>
        <w:br/>
        <w:br/>
        <w:t>‎#A</w:t>
        <w:br/>
        <w:t>‏عن‎</w:t>
        <w:br/>
        <w:t>‏ابد‎ gatto, ni alo</w:t>
        <w:br/>
        <w:t>un ee, mne</w:t>
        <w:br/>
        <w:t>«# ama, ai ura,</w:t>
        <w:br/>
        <w:br/>
        <w:t>‏سیه بیه می به ‎vi‏ ضيعة كبر</w:t>
        <w:br/>
        <w:t>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
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لمنتدى اخ ‎sunto, ni‏ نیر</w:t>
        <w:br/>
        <w:br/>
        <w:t>gi sim), (tin amo,</w:t>
        <w:br/>
        <w:t>gi aiuti, via ‏تيس‎ via</w:t>
        <w:br/>
        <w:t>vedo:</w:t>
        <w:br/>
        <w:t>‏قـ و_____ـسد ـا‎</w:t>
        <w:br/>
        <w:t>‏لاء .! للريال السموع‎</w:t>
        <w:br/>
        <w:t>MAE! cotti, veti,</w:t>
        <w:br/>
        <w:t>dirci,</w:t>
        <w:br/>
        <w:t>usi cita</w:t>
        <w:br/>
        <w:br/>
        <w:t xml:space="preserve"> </w:t>
        <w:br/>
        <w:br/>
        <w:t>ettari), use</w:t>
        <w:br/>
        <w:br/>
        <w:t>_ ‏ـــى:‎</w:t>
        <w:br/>
        <w:t>‎gii soir), sion</w:t>
        <w:br/>
        <w:br/>
        <w:t>pi attrito fo</w:t>
        <w:br/>
        <w:t>#.</w:t>
        <w:br/>
        <w:br/>
        <w:t>سست ر لوعة ونت</w:t>
        <w:br/>
        <w:t>_ـجـــ:-_صح</w:t>
        <w:br/>
        <w:br/>
        <w:t>لة رية ميل , لفة جني ازور</w:t>
        <w:br/>
        <w:t>الحكة</w:t>
        <w:br/>
        <w:br/>
        <w:t>« النطفة ام</w:t>
        <w:br/>
        <w:t>6</w:t>
        <w:br/>
        <w:br/>
        <w:t xml:space="preserve"> </w:t>
        <w:br/>
        <w:br/>
        <w:t xml:space="preserve"> </w:t>
        <w:br/>
        <w:br/>
        <w:t>0008-0011 1&amp;.0©]</w:t>
        <w:br/>
        <w:t>الالة ال لفحة</w:t>
        <w:br/>
        <w:br/>
        <w:t>منت ينصت 251</w:t>
        <w:br/>
        <w:br/>
        <w:t>. قران ب رز هلموا رش</w:t>
        <w:br/>
        <w:t>، الرص ن دة الند ری</w:t>
        <w:br/>
        <w:t>هایت را اعد ار</w:t>
        <w:br/>
        <w:t>مسام الموسم يقم</w:t>
        <w:br/>
        <w:t>لـــ مي</w:t>
        <w:br/>
        <w:br/>
        <w:t>ماکت ا ات</w:t>
        <w:br/>
        <w:br/>
        <w:t>مله رقة لسة مسوي ومدري</w:t>
        <w:br/>
        <w:t>السكة</w:t>
        <w:br/>
        <w:br/>
        <w:t>dn smiled, ni dio</w:t>
        <w:br/>
        <w:br/>
        <w:t>del maiali ni . ‏ات‎</w:t>
        <w:br/>
        <w:br/>
        <w:t>labii umidi lun u</w:t>
        <w:br/>
        <w:br/>
        <w:t>ــات عام</w:t>
        <w:br/>
        <w:br/>
        <w:t>sen ‏عطرك وات‎ #. (ero</w:t>
        <w:br/>
        <w:br/>
        <w:t>است</w:t>
        <w:br/>
        <w:br/>
        <w:t xml:space="preserve"> </w:t>
        <w:br/>
        <w:br/>
        <w:t xml:space="preserve"> </w:t>
        <w:br/>
        <w:br/>
        <w:t>ساخر</w:t>
        <w:br/>
        <w:br/>
        <w:t>dil citato), (atta) atto</w:t>
        <w:br/>
        <w:br/>
        <w:t>cu eaten, serie di, agi,</w:t>
        <w:br/>
        <w:t>pome Pepe</w:t>
        <w:br/>
        <w:t>viste suli, sosia ci</w:t>
        <w:br/>
        <w:t>‏ن بصمة يا يقين ل‎ aria,</w:t>
        <w:br/>
        <w:t>‏شام ح‎</w:t>
        <w:br/>
        <w:t>‏النديم ي ومنا )ووقت ابى‎</w:t>
        <w:br/>
        <w:t>‏ماس که‎ cielo, erre</w:t>
        <w:br/>
        <w:t>‏ب حيي‎</w:t>
        <w:br/>
        <w:br/>
        <w:t xml:space="preserve">   </w:t>
        <w:br/>
        <w:br/>
        <w:t>vers, su</w:t>
        <w:br/>
        <w:br/>
        <w:t xml:space="preserve"> </w:t>
        <w:br/>
        <w:br/>
        <w:t xml:space="preserve"> </w:t>
        <w:br/>
        <w:br/>
        <w:t xml:space="preserve"> </w:t>
        <w:br/>
        <w:br/>
        <w:t>سی ساعد رزه سه ای</w:t>
        <w:br/>
        <w:t>ـعـ عنـ</w:t>
        <w:br/>
        <w:t>مفكر ببر الم ي</w:t>
        <w:br/>
        <w:br/>
        <w:t>coll, i cetta R. mel</w:t>
        <w:br/>
        <w:br/>
        <w:t>comme cetto loreto Metto €:</w:t>
        <w:br/>
        <w:t>‏مه مرو‎ al, ona di gie</w:t>
        <w:br/>
        <w:br/>
        <w:t>دیکته ره شاید کی تم</w:t>
        <w:br/>
        <w:br/>
        <w:t xml:space="preserve"> </w:t>
        <w:br/>
        <w:br/>
        <w:t xml:space="preserve">  </w:t>
        <w:br/>
        <w:br/>
        <w:t xml:space="preserve">   </w:t>
        <w:br/>
        <w:br/>
        <w:t xml:space="preserve"> </w:t>
        <w:br/>
        <w:br/>
        <w:t>gd nue reriani ere ateo del</w:t>
        <w:br/>
        <w:br/>
        <w:t>افت ره ‎coon‏ ,3 ریه ‎Pu,‏</w:t>
        <w:br/>
        <w:t>‏5</w:t>
        <w:br/>
        <w:t>‏حدب ـم</w:t>
        <w:br/>
        <w:br/>
        <w:t xml:space="preserve"> </w:t>
        <w:br/>
        <w:br/>
        <w:t>همة ولاية قوة جودة الريس</w:t>
        <w:br/>
        <w:t>‎ani di Veg‏ حقو ال</w:t>
        <w:br/>
        <w:br/>
        <w:t>اداة توك ابد الحسا م</w:t>
        <w:br/>
        <w:t>النا [ ميك</w:t>
        <w:br/>
        <w:br/>
        <w:t>بست کر به بدر ررندیقست هار</w:t>
        <w:br/>
        <w:t>الصفة فوه جيو رؤية مقسم</w:t>
        <w:br/>
        <w:t>ـــو</w:t>
        <w:br/>
        <w:br/>
        <w:t>عمه وسعت م جوي اة</w:t>
        <w:br/>
        <w:t>ك 11 رشت ‎gui nude dee an‏</w:t>
        <w:br/>
        <w:t>سمة تراست المساحة مک ته</w:t>
        <w:br/>
        <w:t>‎amie tue‏</w:t>
        <w:br/>
        <w:br/>
        <w:t xml:space="preserve"> </w:t>
        <w:br/>
        <w:br/>
        <w:t>‎amanti, (mati) dote.‏ فاخر</w:t>
        <w:br/>
        <w:br/>
        <w:t xml:space="preserve">‎ </w:t>
        <w:br/>
        <w:br/>
        <w:t xml:space="preserve">‎  </w:t>
        <w:br/>
        <w:br/>
        <w:t xml:space="preserve">‎ </w:t>
        <w:br/>
        <w:t xml:space="preserve">‎    </w:t>
        <w:br/>
        <w:t xml:space="preserve">‎   </w:t>
        <w:br/>
        <w:t xml:space="preserve">‎  </w:t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
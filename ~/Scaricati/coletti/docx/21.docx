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مقسم اوي بد ‎ais,‏</w:t>
        <w:br/>
        <w:t>‏ب رس الدولة ات</w:t>
        <w:br/>
        <w:t>عل المكي بر اه که</w:t>
        <w:br/>
        <w:br/>
        <w:t>roi</w:t>
        <w:br/>
        <w:br/>
        <w:t>pece, stito,</w:t>
        <w:br/>
        <w:t>‏مشادة الكون‎</w:t>
        <w:br/>
        <w:br/>
        <w:t xml:space="preserve"> </w:t>
        <w:br/>
        <w:br/>
        <w:t xml:space="preserve"> </w:t>
        <w:br/>
        <w:t xml:space="preserve"> </w:t>
        <w:br/>
        <w:br/>
        <w:t>pestato, ‏مد‎</w:t>
        <w:br/>
        <w:br/>
        <w:t>y ene</w:t>
        <w:br/>
        <w:t>(IR ‏مشت‎ %</w:t>
        <w:br/>
        <w:br/>
        <w:t>سودة مدة باية تزر</w:t>
        <w:br/>
        <w:t>اسکله</w:t>
        <w:br/>
        <w:t>سته ‎ag pini, quinto,‏</w:t>
        <w:br/>
        <w:t>د مساواة أجساد ‎mii‏ رقة كو</w:t>
        <w:br/>
        <w:t>أمس الكود رخت هست</w:t>
        <w:br/>
        <w:t>با معاوية لدية ‎an‏</w:t>
        <w:br/>
        <w:br/>
        <w:t xml:space="preserve"> </w:t>
        <w:br/>
        <w:br/>
        <w:t xml:space="preserve">     </w:t>
        <w:br/>
        <w:br/>
        <w:t>سنة توافد بعد كن</w:t>
        <w:br/>
        <w:br/>
        <w:t>دم كب راس جهد في</w:t>
        <w:br/>
        <w:t>سختی کاه شاه کا ش</w:t>
        <w:br/>
        <w:t>شات ه</w:t>
        <w:br/>
        <w:br/>
        <w:t>pig ‏رفیع‎</w:t>
        <w:br/>
        <w:t>‎gs ‏بسمة‎</w:t>
        <w:br/>
        <w:br/>
        <w:t>sus.</w:t>
        <w:br/>
        <w:br/>
        <w:t xml:space="preserve"> </w:t>
        <w:br/>
        <w:br/>
        <w:t>tnmttaior ‏به‎</w:t>
        <w:br/>
        <w:br/>
        <w:t>پس راستا بد سقط کمر</w:t>
        <w:br/>
        <w:t>القس و</w:t>
        <w:br/>
        <w:t>‎al a e ai‏</w:t>
        <w:br/>
        <w:br/>
        <w:t>‎n aio‏ و)</w:t>
        <w:br/>
        <w:t>مقدر المسد السيح كتي</w:t>
        <w:br/>
        <w:t>ه است م</w:t>
        <w:br/>
        <w:br/>
        <w:t>‏سد رمان ریا وم</w:t>
        <w:br/>
        <w:t>حيي</w:t>
        <w:br/>
        <w:t>‎ul ma, (on) ole fu ua‏</w:t>
        <w:br/>
        <w:t>+- - خا بی</w:t>
        <w:br/>
        <w:t>ت ت</w:t>
        <w:br/>
        <w:t>‎ela‏ و کاه مانیا جنا</w:t>
        <w:br/>
        <w:t>81 لن الية</w:t>
        <w:br/>
        <w:t>روي : السيدة الشفة ي</w:t>
        <w:br/>
        <w:t>شـــ ـــدى</w:t>
        <w:br/>
        <w:t>گرید رسه والا سقط کی</w:t>
        <w:br/>
        <w:t>ک</w:t>
        <w:br/>
        <w:t>مشت ‎«EE‏</w:t>
        <w:br/>
        <w:br/>
        <w:t xml:space="preserve">‎  </w:t>
        <w:br/>
        <w:br/>
        <w:t xml:space="preserve">‎ </w:t>
        <w:br/>
        <w:br/>
        <w:t xml:space="preserve">‎ </w:t>
        <w:br/>
        <w:br/>
        <w:t xml:space="preserve">‎  </w:t>
        <w:br/>
        <w:br/>
        <w:t>‎7a</w:t>
        <w:br/>
        <w:br/>
        <w:t>‏ب مساحة فها سعة كبوكتت</w:t>
        <w:br/>
        <w:t>مم ـ جدة هذه اممم ‎po‏</w:t>
        <w:br/>
        <w:t>‎ferma t‏ مودة كلوضو</w:t>
        <w:br/>
        <w:br/>
        <w:t>‏مخه مقامة الصمة الويب</w:t>
        <w:br/>
        <w:t>بسطة</w:t>
        <w:br/>
        <w:br/>
        <w:t>‎dal cone terne.‏ راست لبن</w:t>
        <w:br/>
        <w:t>ز کشی . ‎el tl on di anela‏</w:t>
        <w:br/>
        <w:br/>
        <w:t>‎cogli tHe, civertianto i</w:t>
        <w:br/>
        <w:t>ft.</w:t>
        <w:br/>
        <w:br/>
        <w:t>‏رم سیسی برسید راسته آریا</w:t>
        <w:br/>
        <w:t>كة</w:t>
        <w:br/>
        <w:br/>
        <w:t>‎ug Reda, creo creer</w:t>
        <w:br/>
        <w:t>‏کت که‎</w:t>
        <w:br/>
        <w:br/>
        <w:t>‎onori,‏ ت ت</w:t>
        <w:br/>
        <w:t>‎Detto, tn,‏ است</w:t>
        <w:br/>
        <w:t>‎di tene,‏ دست جمة جرس امری</w:t>
        <w:br/>
        <w:br/>
        <w:t>‏===ــمـــ0-6</w:t>
        <w:br/>
        <w:t>‏الحسكة</w:t>
        <w:br/>
        <w:br/>
        <w:t>‎ei‏ نصية لمة كبر</w:t>
        <w:br/>
        <w:br/>
        <w:t>‎gl DesMM, gotico sure</w:t>
        <w:br/>
        <w:t>we..</w:t>
        <w:br/>
        <w:br/>
        <w:t>‎ceri‏ ة مصممة المع فني</w:t>
        <w:br/>
        <w:t>المن. سلة</w:t>
        <w:br/>
        <w:br/>
        <w:t>‎inn</w:t>
        <w:br/>
        <w:br/>
        <w:t xml:space="preserve">‎  </w:t>
        <w:br/>
        <w:br/>
        <w:t xml:space="preserve">‎ </w:t>
        <w:br/>
        <w:br/>
        <w:t>‏امومة منة وفية آمار</w:t>
        <w:br/>
        <w:t>‎alcoli Meta, sitenita #‏</w:t>
        <w:br/>
        <w:t>‎anal Devid, cauto.‏</w:t>
        <w:br/>
        <w:br/>
        <w:t>‏مو منو الصصعة البري</w:t>
        <w:br/>
        <w:br/>
        <w:t>‏ج مية بة لمن وعدة كلى</w:t>
        <w:br/>
        <w:br/>
        <w:t>‏حت جه ن</w:t>
        <w:br/>
        <w:t>ونام الارق ط قلط اس</w:t>
        <w:br/>
        <w:br/>
        <w:t>‎. ‏المشددة لسمو‎ Fi</w:t>
        <w:br/>
        <w:br/>
        <w:t>‏لذ امركم نوسة الديون</w:t>
        <w:br/>
        <w:t>لفة</w:t>
        <w:br/>
        <w:br/>
        <w:t>‏لة لمة صفة الصبر</w:t>
        <w:br/>
        <w:br/>
        <w:t>‏الصفة للصفحة جم</w:t>
        <w:br/>
        <w:br/>
        <w:t xml:space="preserve">‎ </w:t>
        <w:br/>
        <w:br/>
        <w:t xml:space="preserve">‎ </w:t>
        <w:br/>
        <w:br/>
        <w:t xml:space="preserve">‎   </w:t>
        <w:br/>
        <w:br/>
        <w:t xml:space="preserve">‎   </w:t>
        <w:br/>
        <w:br/>
        <w:t xml:space="preserve">‎  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
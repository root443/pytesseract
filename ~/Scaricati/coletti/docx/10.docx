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gg auto, emiro.</w:t>
        <w:br/>
        <w:t>‏جا ا الغة أون‎</w:t>
        <w:br/>
        <w:t>‏لذ ملم سميع بد ودية زين‎</w:t>
        <w:br/>
        <w:br/>
        <w:t>بي اد ال ‎Romi‏</w:t>
        <w:br/>
        <w:t>‎ii‏ امنيا المي ‎tira‏</w:t>
        <w:br/>
        <w:br/>
        <w:t>ليي السعد</w:t>
        <w:br/>
        <w:t>% الية</w:t>
        <w:br/>
        <w:t>لص ذ سمو ويه ريك</w:t>
        <w:br/>
        <w:t>الملحة لطمية لالة</w:t>
        <w:br/>
        <w:t>لحود بحة نم الكوع ,</w:t>
        <w:br/>
        <w:t>ط</w:t>
        <w:br/>
        <w:t>‎antine ai atte‏ روي ماسة زيت</w:t>
        <w:br/>
        <w:t>‎ui.‏</w:t>
        <w:br/>
        <w:t>‏عید 00 ه عهده آوار</w:t>
        <w:br/>
        <w:t>ـد ع دره اپرا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triuno, aetate.</w:t>
        <w:br/>
        <w:t>‏السم رجيم العاطي او‎</w:t>
        <w:br/>
        <w:t>‏مدة لفي فو‎ &amp;</w:t>
        <w:br/>
        <w:t>ul tte, pie @ tersa,</w:t>
        <w:br/>
        <w:t>gel tita, meno</w:t>
        <w:br/>
        <w:t>ag ine, Giò</w:t>
        <w:br/>
        <w:t>‏لة منة رس زون‎</w:t>
        <w:br/>
        <w:br/>
        <w:t>ـ&gt;ي ت وو</w:t>
        <w:br/>
        <w:t>لسا قدح الرس بمنع إي</w:t>
        <w:br/>
        <w:br/>
        <w:t>سفت اطاق استات</w:t>
        <w:br/>
        <w:t>‎cal temi, tettone, ine‏</w:t>
        <w:br/>
        <w:br/>
        <w:t>لجو منة السنية الون</w:t>
        <w:br/>
        <w:t>حبى</w:t>
        <w:br/>
        <w:br/>
        <w:t>ت=__ـ=دــتلح</w:t>
        <w:br/>
        <w:br/>
        <w:t>‎fest, oni ci un fuoco arci‏ ين</w:t>
        <w:br/>
        <w:t>‎«Pei‏</w:t>
        <w:br/>
        <w:br/>
        <w:t>‏الطاعات ‎trdl‏ این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‏لمس طاعة زبن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‎al ia n al —</w:t>
        <w:br/>
        <w:t>J temat, (tn) ‏سوف‎</w:t>
        <w:br/>
        <w:t>‎dg tto e agi</w:t>
        <w:br/>
        <w:br/>
        <w:t>‏جوى</w:t>
        <w:br/>
        <w:t>‎gl tenti cene.‏</w:t>
        <w:br/>
        <w:br/>
        <w:t>‎sori‏ به مراد</w:t>
        <w:br/>
        <w:t>2 امة 31</w:t>
        <w:br/>
        <w:br/>
        <w:t>‏م مصممي لع صفعة الان</w:t>
        <w:br/>
        <w:br/>
        <w:t>‎gl ino tti can? tra suo,</w:t>
        <w:br/>
        <w:t>gl tea, mi, certo.</w:t>
        <w:br/>
        <w:br/>
        <w:t>‎su +</w:t>
        <w:br/>
        <w:br/>
        <w:t xml:space="preserve">‎    </w:t>
        <w:br/>
        <w:br/>
        <w:t xml:space="preserve">‎ </w:t>
        <w:br/>
        <w:br/>
        <w:t>‏به آبا</w:t>
        <w:br/>
        <w:t>ـــم ـنـاوم</w:t>
        <w:br/>
        <w:t>التارت ؟</w:t>
        <w:br/>
        <w:br/>
        <w:t>‏لس فية لين</w:t>
        <w:br/>
        <w:t>‎ctto, ao.‏ بهده ابن</w:t>
        <w:br/>
        <w:br/>
        <w:t>‎+</w:t>
        <w:br/>
        <w:br/>
        <w:t xml:space="preserve">‎ </w:t>
        <w:br/>
        <w:br/>
        <w:t>‏___ــتتجـوم</w:t>
        <w:br/>
        <w:br/>
        <w:t>‎n.‏ مصافدة , عا عه از</w:t>
        <w:br/>
        <w:t>معاة فد</w:t>
        <w:br/>
        <w:br/>
        <w:t xml:space="preserve">‎ </w:t>
        <w:br/>
        <w:br/>
        <w:t>‏لدية كين انو يعكر</w:t>
        <w:br/>
        <w:t>عفة ايي لعدد بد فهد آلت</w:t>
        <w:br/>
        <w:br/>
        <w:t>‏مودع أباء ‎alle, aderito‏</w:t>
        <w:br/>
        <w:t>لة لمدة لمى ألى م</w:t>
        <w:br/>
        <w:t>ا والت + 1 شمعة لهذة</w:t>
        <w:br/>
        <w:br/>
        <w:t>‏==_=_ &gt;ـــومم</w:t>
        <w:br/>
        <w:t>‎peste‏ وحي</w:t>
        <w:br/>
        <w:t>جـ-</w:t>
        <w:br/>
        <w:br/>
        <w:t xml:space="preserve">‎ </w:t>
        <w:br/>
        <w:br/>
        <w:t xml:space="preserve">‎ </w:t>
        <w:br/>
        <w:br/>
        <w:t>‎Cat) erster‏ ساقه آز بری</w:t>
        <w:br/>
        <w:t>سیسی ربی خاری سه آي</w:t>
        <w:br/>
        <w:t>ال ملا ..؟؟</w:t>
        <w:br/>
        <w:br/>
        <w:t>‎testa cune.‏ ) قطعه ازای</w:t>
        <w:br/>
        <w:t>800</w:t>
        <w:br/>
        <w:t>ــــيـــلــنتدىي</w:t>
        <w:br/>
        <w:t>00 امهد ‎ato‏</w:t>
        <w:br/>
        <w:t>‏الداء</w:t>
        <w:br/>
        <w:br/>
        <w:t xml:space="preserve">‎ 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
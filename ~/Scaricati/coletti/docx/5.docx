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ایر</w:t>
        <w:br/>
        <w:t>ست ع ۳</w:t>
        <w:br/>
        <w:t>صفت فست آوای</w:t>
        <w:br/>
        <w:br/>
        <w:t xml:space="preserve"> </w:t>
        <w:br/>
        <w:br/>
        <w:t>dia</w:t>
        <w:br/>
        <w:br/>
        <w:t>محمد حبي عدم مشادة إ</w:t>
        <w:br/>
        <w:br/>
        <w:t>ا ك</w:t>
        <w:br/>
        <w:br/>
        <w:t>(a meti, comes, ‏_ـ_ـ‎</w:t>
        <w:br/>
        <w:t>‏و‎ tengo, a. ‏ب سته رسید‎</w:t>
        <w:br/>
        <w:br/>
        <w:t>BB fta</w:t>
        <w:br/>
        <w:br/>
        <w:t>لمدة رح المودة جور</w:t>
        <w:br/>
        <w:br/>
        <w:t>ـــ ة</w:t>
        <w:br/>
        <w:br/>
        <w:t xml:space="preserve"> </w:t>
        <w:br/>
        <w:br/>
        <w:t>« یا سس اران</w:t>
        <w:br/>
        <w:t>‎conia.‏ مس فول</w:t>
        <w:br/>
        <w:br/>
        <w:t>ia pito, ‏ان‎ toto di cme</w:t>
        <w:br/>
        <w:t>‏نصا اة‎</w:t>
        <w:br/>
        <w:t>‏يدوم‎</w:t>
        <w:br/>
        <w:t>‏ـــجـجع*‎</w:t>
        <w:br/>
        <w:br/>
        <w:t>27 ‏وسيف ن معد ناجحة‎</w:t>
        <w:br/>
        <w:t>dat ni di ‏مص‎ ni e</w:t>
        <w:br/>
        <w:t>ENEiti di nen</w:t>
        <w:br/>
        <w:br/>
        <w:t>45 ugo, cento ni un</w:t>
        <w:br/>
        <w:t>‏كتي‎</w:t>
        <w:br/>
        <w:br/>
        <w:t>‎ii provini cus‏ اون ن</w:t>
        <w:br/>
        <w:t>الشطة له رو</w:t>
        <w:br/>
        <w:br/>
        <w:t xml:space="preserve">‎ </w:t>
        <w:br/>
        <w:br/>
        <w:t xml:space="preserve">‎ </w:t>
        <w:br/>
        <w:br/>
        <w:t xml:space="preserve">‎   </w:t>
        <w:br/>
        <w:br/>
        <w:t>‏به سفت مسی ,2 ‎tue,‏</w:t>
        <w:br/>
        <w:t>‏ت ت</w:t>
        <w:br/>
        <w:t>مولعة وي</w:t>
        <w:br/>
        <w:t>‎S‏</w:t>
        <w:br/>
        <w:br/>
        <w:t>‎_ eo, uomini mai</w:t>
        <w:br/>
        <w:t>‏کت سایت سخت‎</w:t>
        <w:br/>
        <w:br/>
        <w:t xml:space="preserve">‎   </w:t>
        <w:br/>
        <w:br/>
        <w:t xml:space="preserve">‎ </w:t>
        <w:br/>
        <w:br/>
        <w:t>‏تعد دم</w:t>
        <w:br/>
        <w:br/>
        <w:t>‏المكون إما ويسهم روحة إن</w:t>
        <w:br/>
        <w:br/>
        <w:t>‏امتدت مالا رق السماك</w:t>
        <w:br/>
        <w:br/>
        <w:t>‎gel dida ego congo, ‏ج‎</w:t>
        <w:br/>
        <w:br/>
        <w:t>‎| ‏بال آرا کک له‎ tote,</w:t>
        <w:br/>
        <w:t>‏لم ذ شی اس‎</w:t>
        <w:br/>
        <w:br/>
        <w:t>‎pu oe, n — ql e</w:t>
        <w:br/>
        <w:t>‏فقه قبه مع ر سایته ق ی‎</w:t>
        <w:br/>
        <w:br/>
        <w:t>‏ا</w:t>
        <w:br/>
        <w:t>‏ی ی س ا</w:t>
        <w:br/>
        <w:t>لم لذ لسا ‎iuta,‏</w:t>
        <w:br/>
        <w:br/>
        <w:t xml:space="preserve">‎ </w:t>
        <w:br/>
        <w:br/>
        <w:t>‏ـــي</w:t>
        <w:br/>
        <w:t>‏به مش</w:t>
        <w:br/>
        <w:br/>
        <w:t>‏صو رسم الصيت « تزيد</w:t>
        <w:br/>
        <w:br/>
        <w:t>‏درایت تعدد ره آبا</w:t>
        <w:br/>
        <w:t>‎cu coni‏</w:t>
        <w:br/>
        <w:br/>
        <w:t xml:space="preserve">‎ </w:t>
        <w:br/>
        <w:br/>
        <w:t>‎cermatio ce mese</w:t>
        <w:br/>
        <w:br/>
        <w:t xml:space="preserve">‎ </w:t>
        <w:br/>
        <w:br/>
        <w:t xml:space="preserve">‎  </w:t>
        <w:br/>
        <w:br/>
        <w:t>‎porone</w:t>
        <w:br/>
        <w:t>‏لة مست لسة السان‎</w:t>
        <w:br/>
        <w:t>‏اللوسية السيت‎ de no ‏محمد‎ +</w:t>
        <w:br/>
        <w:br/>
        <w:t xml:space="preserve">‎ </w:t>
        <w:br/>
        <w:br/>
        <w:t>‏اسفة ناطحة</w:t>
        <w:br/>
        <w:br/>
        <w:t>‏النسوة سدد المع ليبي</w:t>
        <w:br/>
        <w:t>‎titi +‏</w:t>
        <w:br/>
        <w:br/>
        <w:t xml:space="preserve">‎ </w:t>
        <w:br/>
        <w:br/>
        <w:t>‏خاصیت بزند }بوده ش</w:t>
        <w:br/>
        <w:t>فقه کرایه ‎uo da‏ #7</w:t>
        <w:br/>
        <w:br/>
        <w:t xml:space="preserve">‎ </w:t>
        <w:br/>
        <w:br/>
        <w:t xml:space="preserve">‎ </w:t>
        <w:br/>
        <w:br/>
        <w:t>‏باند سند بد رفته ی عیار</w:t>
        <w:br/>
        <w:t>اللذة لية 1</w:t>
        <w:br/>
        <w:br/>
        <w:t xml:space="preserve">‎ </w:t>
        <w:br/>
        <w:br/>
        <w:t>‎cama ca‏ عدي بد ‎fem,‏ هي</w:t>
        <w:br/>
        <w:t>اة</w:t>
        <w:br/>
        <w:br/>
        <w:t>‏بةواتدة مم بد وصحة ‎Ll‏</w:t>
        <w:br/>
        <w:t>‏املصطام .2 تارت مطيع</w:t>
        <w:br/>
        <w:br/>
        <w:t>‎e</w:t>
        <w:br/>
        <w:br/>
        <w:t xml:space="preserve">‎ </w:t>
        <w:br/>
        <w:br/>
        <w:t>‏% عقد مومن رس ده</w:t>
        <w:br/>
        <w:t>‎Goto des:‏ 19 منم لبني</w:t>
        <w:br/>
        <w:t>تنهد</w:t>
        <w:br/>
        <w:t>لمس به ری س ا</w:t>
        <w:br/>
        <w:br/>
        <w:t>‏مس</w:t>
        <w:br/>
        <w:br/>
        <w:t xml:space="preserve">‎ </w:t>
        <w:br/>
        <w:br/>
        <w:t>‏ـــل هوم</w:t>
        <w:br/>
        <w:br/>
        <w:t>‏نفس بیاد هاست قریب</w:t>
        <w:br/>
        <w:t>: امتدت 20</w:t>
        <w:br/>
        <w:br/>
        <w:t>‏به می ء یه ر هسته کیرا</w:t>
        <w:br/>
        <w:br/>
        <w:t>‏ماج لقوة العودة البرى</w:t>
        <w:br/>
        <w:t>+ الريال دفة. لزوار</w:t>
        <w:br/>
        <w:t>تـــتـدىم</w:t>
        <w:br/>
        <w:br/>
        <w:t>‏کبیری &gt;== وع</w:t>
        <w:br/>
        <w:t>* الثالت الات</w:t>
        <w:br/>
        <w:br/>
        <w:t xml:space="preserve">‎ </w:t>
        <w:br/>
        <w:br/>
        <w:t>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
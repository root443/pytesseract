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=ـجـــجتـبردم</w:t>
        <w:br/>
        <w:t>وخيم</w:t>
        <w:br/>
        <w:br/>
        <w:t>لمسات وح ناناتة ريال</w:t>
        <w:br/>
        <w:t>سا بد .ة مما جرن</w:t>
        <w:br/>
        <w:t>الشاة الة</w:t>
        <w:br/>
        <w:t>بـ + بب حت ام</w:t>
        <w:br/>
        <w:t>الت اا</w:t>
        <w:br/>
        <w:br/>
        <w:t xml:space="preserve">   </w:t>
        <w:br/>
        <w:br/>
        <w:t xml:space="preserve"> </w:t>
        <w:br/>
        <w:br/>
        <w:t>‎of Armi, into,‏ سی</w:t>
        <w:br/>
        <w:br/>
        <w:t>‏لحتى ا ودم</w:t>
        <w:br/>
        <w:t>لحمة للة</w:t>
        <w:br/>
        <w:br/>
        <w:t>‏ست حـب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‏حــ. 0</w:t>
        <w:br/>
        <w:t>‎votati c‏</w:t>
        <w:br/>
        <w:t>به ـج + حدب</w:t>
        <w:br/>
        <w:br/>
        <w:t>‎diem manti i.</w:t>
        <w:br/>
        <w:br/>
        <w:t>‎af ted, - ‏==ـــم‎</w:t>
        <w:br/>
        <w:t>‏ت‎</w:t>
        <w:br/>
        <w:br/>
        <w:t>‎suono‏ الصورية اندر</w:t>
        <w:br/>
        <w:t>مساوية المية اصور</w:t>
        <w:br/>
        <w:t>ربة اة مصيدة</w:t>
        <w:br/>
        <w:br/>
        <w:t xml:space="preserve">‎ </w:t>
        <w:br/>
        <w:br/>
        <w:t xml:space="preserve">‎ </w:t>
        <w:br/>
        <w:br/>
        <w:t>‏تتاح</w:t>
        <w:br/>
        <w:t>‏لك</w:t>
        <w:br/>
        <w:br/>
        <w:t>‏==_==ـجــنديوم</w:t>
        <w:br/>
        <w:t>‏ماه سته رام طمع ای فر</w:t>
        <w:br/>
        <w:t>» بام قه ۸/0 ار گر</w:t>
        <w:br/>
        <w:br/>
        <w:t>‎sette pe 13 nue‏ رنو طعنه ار ی</w:t>
        <w:br/>
        <w:br/>
        <w:t xml:space="preserve">‎ </w:t>
        <w:br/>
        <w:br/>
        <w:t xml:space="preserve">‎ </w:t>
        <w:br/>
        <w:br/>
        <w:t>‏ست</w:t>
        <w:br/>
        <w:br/>
        <w:t xml:space="preserve">‎ </w:t>
        <w:br/>
        <w:br/>
        <w:t>‏, شي ان رية مساوية فرن</w:t>
        <w:br/>
        <w:br/>
        <w:t>‏« الرجاء</w:t>
        <w:br/>
        <w:t>اة</w:t>
        <w:br/>
        <w:br/>
        <w:t>‏رویه ده جدا باس</w:t>
        <w:br/>
        <w:br/>
        <w:t xml:space="preserve">‎ </w:t>
        <w:br/>
        <w:br/>
        <w:t xml:space="preserve">‎ </w:t>
        <w:br/>
        <w:br/>
        <w:t>‏ـ ب__-+_ـبشا -)</w:t>
        <w:br/>
        <w:t>‎fm anda der Ra‏</w:t>
        <w:br/>
        <w:t>برك الن اة لو ادى</w:t>
        <w:br/>
        <w:br/>
        <w:t>‏عال الشاب معاي</w:t>
        <w:br/>
        <w:br/>
        <w:t xml:space="preserve">‎ </w:t>
        <w:br/>
        <w:br/>
        <w:t>‏= - "جسـوم</w:t>
        <w:br/>
        <w:t>لنا ‎d ol Redi dim‏</w:t>
        <w:br/>
        <w:t>‎a‏</w:t>
        <w:br/>
        <w:br/>
        <w:t xml:space="preserve">‎ </w:t>
        <w:br/>
        <w:br/>
        <w:t xml:space="preserve">‎ </w:t>
        <w:br/>
        <w:br/>
        <w:t>‏ماصة سند ه واحة ‎pil‏</w:t>
        <w:br/>
        <w:t>‎fon. altre.‏</w:t>
        <w:br/>
        <w:br/>
        <w:t>‏قــــ ـــب</w:t>
        <w:br/>
        <w:t>بم ال طاعة م</w:t>
        <w:br/>
        <w:t>‎F tu, sue 1‏</w:t>
        <w:br/>
        <w:t>ليسا رعاة فن</w:t>
        <w:br/>
        <w:t>همة رضاعة فو</w:t>
        <w:br/>
        <w:br/>
        <w:t>‏: دیه اوست ه شرط کی</w:t>
        <w:br/>
        <w:t>كة</w:t>
        <w:br/>
        <w:br/>
        <w:t xml:space="preserve">‎ </w:t>
        <w:br/>
        <w:br/>
        <w:t>‏بصيد مندي ادع ى</w:t>
        <w:br/>
        <w:t>لن الل الرو لي الام</w:t>
        <w:br/>
        <w:t>الك نك بلوحة</w:t>
        <w:br/>
        <w:br/>
        <w:t>‎n el, noi 1‏ بسه ‎w ttt,‏</w:t>
        <w:br/>
        <w:t>جه پست رویه مره آیا</w:t>
        <w:br/>
        <w:br/>
        <w:t>‎na 7. !</w:t>
        <w:br/>
        <w:br/>
        <w:t>‏نیره 421 و نها</w:t>
        <w:br/>
        <w:t>ا ال ‎ido‏ ل الع</w:t>
        <w:br/>
        <w:t>‎tito‏ اة مما و</w:t>
        <w:br/>
        <w:t>خ __ ـا</w:t>
        <w:br/>
        <w:br/>
        <w:t>‏الك اناا الشدة ملة</w:t>
        <w:br/>
        <w:br/>
        <w:t>‏به ‎ni‏ لسعة ایر</w:t>
        <w:br/>
        <w:t>به ‎d SB, meta ni, coma‏</w:t>
        <w:br/>
        <w:t>‎dei‏ مرحة بحد مادية ‎al‏</w:t>
        <w:br/>
        <w:t>‏الند إضافة صبار</w:t>
        <w:br/>
        <w:t>م خطة ن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‏بم افریقا کیر</w:t>
        <w:br/>
        <w:br/>
        <w:t>‏=====-*&gt;__ـ ودع</w:t>
        <w:br/>
        <w:t>الشفة يداي الساع</w:t>
        <w:br/>
        <w:t>: الصحة فلة</w:t>
        <w:br/>
        <w:br/>
        <w:t>‎pus atomo, vi al i i</w:t>
        <w:br/>
        <w:t>del tom, si eli i</w:t>
        <w:br/>
        <w:br/>
        <w:t>‎ap fi tra d0 40, restiamo i</w:t>
        <w:br/>
        <w:t>‏اشوك‎</w:t>
        <w:br/>
        <w:br/>
        <w:t>‎i‏ لـحـة خس.</w:t>
        <w:br/>
        <w:br/>
        <w:t xml:space="preserve">‎ </w:t>
        <w:br/>
        <w:br/>
        <w:t xml:space="preserve">‎ </w:t>
        <w:br/>
        <w:br/>
        <w:t>‏ت==ـتــجـا م</w:t>
        <w:br/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
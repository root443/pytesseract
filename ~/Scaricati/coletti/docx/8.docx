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ابل</w:t>
        <w:br/>
        <w:br/>
        <w:t>= وو هن</w:t>
        <w:br/>
        <w:t>امة عنه وه</w:t>
        <w:br/>
        <w:t>عاد دية ابن</w:t>
        <w:br/>
        <w:t>سرت ‎f cfg, mo ci‏</w:t>
        <w:br/>
        <w:t>ـــ 2</w:t>
        <w:br/>
        <w:t>مغن له مما ولة اير</w:t>
        <w:br/>
        <w:t>باعة</w:t>
        <w:br/>
        <w:t>خ حا اكد بحة لبو</w:t>
        <w:br/>
        <w:t>‎ero‏ ج و</w:t>
        <w:br/>
        <w:t>كا ك</w:t>
        <w:br/>
        <w:t>‎dl alate}, 2 queso aia‏</w:t>
        <w:br/>
        <w:t>کست عاى</w:t>
        <w:br/>
        <w:t>‎Il — --- stemi‏</w:t>
        <w:br/>
        <w:t>نماء من ء ‎«n‏</w:t>
        <w:br/>
        <w:t>‏تحج مات</w:t>
        <w:br/>
        <w:t>لع ل</w:t>
        <w:br/>
        <w:t>‎an en cE ta e‏ رای &amp; م</w:t>
        <w:br/>
        <w:t>کاسته سکوت</w:t>
        <w:br/>
        <w:t>‎gel ato, cuci, detriti, cirie.‏</w:t>
        <w:br/>
        <w:br/>
        <w:t>س ة ب ميس و</w:t>
        <w:br/>
        <w:br/>
        <w:t xml:space="preserve"> </w:t>
        <w:br/>
        <w:br/>
        <w:t xml:space="preserve"> </w:t>
        <w:br/>
        <w:br/>
        <w:t xml:space="preserve"> </w:t>
        <w:br/>
        <w:br/>
        <w:t xml:space="preserve"> </w:t>
        <w:br/>
        <w:br/>
        <w:t>بقيت بن ی کمد</w:t>
        <w:br/>
        <w:t>صاف بطة #</w:t>
        <w:br/>
        <w:t>بی با ا ردد الصفية کر</w:t>
        <w:br/>
        <w:t>‎ille, 0‏ رخ منه اسکار</w:t>
        <w:br/>
        <w:t>100 باد مائية قرى ‎tim‏</w:t>
        <w:br/>
        <w:t>‏بحت ج هب مت ::</w:t>
        <w:br/>
        <w:br/>
        <w:t xml:space="preserve"> </w:t>
        <w:br/>
        <w:br/>
        <w:t xml:space="preserve"> </w:t>
        <w:br/>
        <w:br/>
        <w:t xml:space="preserve"> </w:t>
        <w:br/>
        <w:br/>
        <w:t xml:space="preserve"> </w:t>
        <w:br/>
        <w:br/>
        <w:t>‎cine dt‏ عد همسي حمولة ريان</w:t>
        <w:br/>
        <w:t>لمع ماتوا يس ميت 12001</w:t>
        <w:br/>
        <w:t>‎SETE Furino‏</w:t>
        <w:br/>
        <w:br/>
        <w:t xml:space="preserve">‎ </w:t>
        <w:br/>
        <w:br/>
        <w:t xml:space="preserve">‎ </w:t>
        <w:br/>
        <w:br/>
        <w:t xml:space="preserve">‎ </w:t>
        <w:br/>
        <w:br/>
        <w:t>‏و</w:t>
        <w:br/>
        <w:br/>
        <w:t>‏&gt; مسس لوف اس بده فرش !</w:t>
        <w:br/>
        <w:br/>
        <w:t>‏_ا|_____ــــــــــا</w:t>
        <w:br/>
        <w:br/>
        <w:t>‎#3</w:t>
        <w:br/>
        <w:br/>
        <w:t>‏ــت ـحـبيتــهة-</w:t>
        <w:br/>
        <w:t>#</w:t>
        <w:br/>
        <w:br/>
        <w:t>‏جـ ـــ قع</w:t>
        <w:br/>
        <w:t>‎c gori ne deli‏</w:t>
        <w:br/>
        <w:br/>
        <w:t>‎al guetta, ivo,</w:t>
        <w:br/>
        <w:br/>
        <w:t>‎«7 turista, ‏مدد‎</w:t>
        <w:br/>
        <w:br/>
        <w:t>‏مدد ‎ven alli‏ بسه اة قوة ص</w:t>
        <w:br/>
        <w:t>#</w:t>
        <w:br/>
        <w:br/>
        <w:t xml:space="preserve">‎ </w:t>
        <w:br/>
        <w:br/>
        <w:t xml:space="preserve">‎ </w:t>
        <w:br/>
        <w:br/>
        <w:t xml:space="preserve">‎ </w:t>
        <w:br/>
        <w:br/>
        <w:t>‎t, ii corto; 2, dee</w:t>
        <w:br/>
        <w:t>al Mor, satta ci, ‏به متد‎</w:t>
        <w:br/>
        <w:t>‏لسة .؟ الشوا‎</w:t>
        <w:br/>
        <w:br/>
        <w:t>‏لع اة مجموع ‎de‏</w:t>
        <w:br/>
        <w:t>‏&gt; ملة ‎Ro, (amato‏ عبير</w:t>
        <w:br/>
        <w:t>تكر الجافة عى</w:t>
        <w:br/>
        <w:t>روست مات ر سیه آند</w:t>
        <w:br/>
        <w:t>‎atto, usim‏</w:t>
        <w:br/>
        <w:br/>
        <w:t>‏بسته ‎(em‏ بد بسه قید</w:t>
        <w:br/>
        <w:t>بــو عمى عم</w:t>
        <w:br/>
        <w:t>جيم</w:t>
        <w:br/>
        <w:t>مو كم خلسة روست بود #7</w:t>
        <w:br/>
        <w:t>بد ‎ete‏ اب به ع پریده قلب</w:t>
        <w:br/>
        <w:t>ا شط هذا .: لسة</w:t>
        <w:br/>
        <w:t>الشاة</w:t>
        <w:br/>
        <w:br/>
        <w:t xml:space="preserve">‎  </w:t>
        <w:br/>
        <w:br/>
        <w:t xml:space="preserve">‎    </w:t>
        <w:br/>
        <w:br/>
        <w:t>‎un e comi‏ ري صوب نصية صاري</w:t>
        <w:br/>
        <w:t>‎i, vane Fu.‏</w:t>
        <w:br/>
        <w:br/>
        <w:t>‏ــ=ـ-ــويح</w:t>
        <w:br/>
        <w:br/>
        <w:t xml:space="preserve">‎ </w:t>
        <w:br/>
        <w:br/>
        <w:t>‏ب سد ملجم إعاقة قر</w:t>
        <w:br/>
        <w:t>للمسافة الم دفة كدين</w:t>
        <w:br/>
        <w:br/>
        <w:t>‏پست به مسعد بد قاطع ن</w:t>
        <w:br/>
        <w:br/>
        <w:t>‏=__-ـ:لـت تفقس</w:t>
        <w:br/>
        <w:t>بلة</w:t>
        <w:br/>
        <w:br/>
        <w:t xml:space="preserve">‎ </w:t>
        <w:br/>
        <w:br/>
        <w:t>‏دارسی ر زری معة الريان</w:t>
        <w:br/>
        <w:t>ت</w:t>
        <w:br/>
        <w:br/>
        <w:t>‎Madara) vi delo‏ الزمر</w:t>
        <w:br/>
        <w:br/>
        <w:t>‎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
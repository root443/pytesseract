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‎&amp;$ft&amp;b—parastiìi, adorazione del‏ آفتاب پرستی</w:t>
        <w:br/>
        <w:t>‎sole.‏</w:t>
        <w:br/>
        <w:br/>
        <w:t>‎abbronzato.‏ و9 3130-3074 آفتاب خورده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
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.— 55</w:t>
        <w:br/>
        <w:t>الشب بن حصة حماة</w:t>
        <w:br/>
        <w:br/>
        <w:t>أبرفت</w:t>
        <w:br/>
        <w:br/>
        <w:t>11800807 _,©26010080 16 ,+&lt;8&amp;-8&amp;5 أبدار</w:t>
        <w:br/>
        <w:t>‎brillante, lucente, forbito; ben‏ .2</w:t>
        <w:br/>
        <w:t>‎temprata (lama), acuta (parola); 3.‏</w:t>
        <w:br/>
        <w:t>‎mescitore, dispensiere.‏</w:t>
        <w:br/>
        <w:br/>
        <w:t>«b ,iaT &amp;b—d&amp;r—h&amp;ne, dispensa f.</w:t>
        <w:br/>
        <w:br/>
        <w:t>‎&amp;b—d&amp;ri, 1. lucentezza f., lu—‏ آبداری</w:t>
        <w:br/>
        <w:t>‎stro, forbitezza f.; 2. mansioni di‏</w:t>
        <w:br/>
        <w:t>‎mescitore; 3. otre per acqua.‏</w:t>
        <w:br/>
        <w:br/>
        <w:t>‎8bd&amp;n, 1. (anat.) vescica f.;‏ أبدان</w:t>
        <w:br/>
        <w:t>‎recipiente per acqua.‏ .2</w:t>
        <w:br/>
        <w:br/>
        <w:t>‎AbdÉ&amp;nak, vescicola f., vesci.‏ أبدأنك</w:t>
        <w:br/>
        <w:t>‎chetta f.‏</w:t>
        <w:br/>
        <w:br/>
        <w:t>‎Bb—dozdak, 1. siringa f.; 2.‏ أبدزدك</w:t>
        <w:br/>
        <w:t>‎(zool.) grillotalpa.‏</w:t>
        <w:br/>
        <w:br/>
        <w:t>‎&amp;b—dast, acqua per lavare le‏ آبدست</w:t>
        <w:br/>
        <w:t>‎mani; abluzione rituale f.‏</w:t>
        <w:br/>
        <w:br/>
        <w:t>‎&amp;b—dastîn, brocca per acqua f.‏ ابدستان</w:t>
        <w:br/>
        <w:br/>
        <w:t>‎«bc... Ab—dast—hÉîne, ritirata per</w:t>
        <w:br/>
        <w:t>l‘abluzione rituale.</w:t>
        <w:br/>
        <w:br/>
        <w:t>‎Bb—dang, mulino o trebbiatri—‏ آبدنگی</w:t>
        <w:br/>
        <w:t>‎ce funzionante ad acqua.‏</w:t>
        <w:br/>
        <w:br/>
        <w:t>‎ésxl 8b—(e)—dug, siero di latte;</w:t>
        <w:br/>
        <w:t>yoghurt diluito con acqua e salato.</w:t>
        <w:br/>
        <w:br/>
        <w:t>‎&amp;b—e—dahîn, (anat.) saliva f.‏ آب دهان</w:t>
        <w:br/>
        <w:br/>
        <w:t>‎&amp;b—didegi, danno provocato‏ آبدیدگی</w:t>
        <w:br/>
        <w:t>»8601118 ؟ 1311</w:t>
        <w:br/>
        <w:br/>
        <w:t>‎&amp;b—dide, bagnato, inzuppato;‏ أبديده</w:t>
        <w:br/>
        <w:t>‎danneggiato dall‘acqua.‏</w:t>
        <w:br/>
        <w:br/>
        <w:t>‎Bb—e—dide, lagrima f., lacrima‏ آب د</w:t>
        <w:br/>
        <w:br/>
        <w:t>‎«iI Bb—r&amp;h, canale, conduttura f.</w:t>
        <w:br/>
        <w:t>‏آبراهه‎ Bb—r£he, V e</w:t>
        <w:br/>
        <w:br/>
        <w:t>‎Bb—ras&amp;n, che provvede d‘acqua;‏ آب رسان</w:t>
        <w:br/>
        <w:t>‎(tecn.) iniettore.‏</w:t>
        <w:br/>
        <w:br/>
        <w:t>‎&amp;b—ras&amp;ni,rifornimento d‘acqua.‏ أبرسانى</w:t>
        <w:br/>
        <w:br/>
        <w:t>‎: ‏آپرفت‎ 20-۳0 , alluvione f., inonda—</w:t>
        <w:br/>
        <w:t>zione f.</w:t>
        <w:br/>
        <w:br/>
        <w:t>‏بده</w:t>
        <w:br/>
        <w:t>‏7</w:t>
        <w:br/>
        <w:br/>
        <w:t>‎e‏ آبراه</w:t>
        <w:br/>
        <w:br/>
        <w:t>‏ماشين ‎&amp;b—n&amp;S, annaffiatoio;‏ آب رو،</w:t>
        <w:br/>
        <w:t>‎m&amp;Sin—e 30-0838 macchina annaf—‏ آس با ء</w:t>
        <w:br/>
        <w:t>عى</w:t>
        <w:br/>
        <w:br/>
        <w:t>‎1 " ‏+و زم‎ © f.</w:t>
        <w:br/>
        <w:t>‏آن رو،‎ &amp;b—v&amp;fi, annaffiamento; ‏آب پاشی‎</w:t>
        <w:br/>
        <w:t>‏ته , صحه 35-3553 ورك‎ ۰</w:t>
        <w:br/>
        <w:br/>
        <w:t>‎nell‘acqua.‏ 10 0-082&amp; آب پز</w:t>
        <w:br/>
        <w:t>‎(anat.) sperma.‏ و 0-0-5087&amp; آب پشت</w:t>
        <w:br/>
        <w:t>‎Bb—e—panir, siero.‏ آب ينير</w:t>
        <w:br/>
        <w:t>‎f &amp;b—tani, bagno in acqua non‏</w:t>
        <w:br/>
        <w:br/>
        <w:t>‎riscaldatai ‏آیتی کردن‎ Bb—tani</w:t>
        <w:br/>
        <w:t>kardan, fare il bagno, bagnarsi.</w:t>
        <w:br/>
        <w:br/>
        <w:t>‎Ab—#u, ruscello, rigagnolo.‏ آب جو</w:t>
        <w:br/>
        <w:t>‎&amp;b—(e)—Éou, birra f.‏ أبجو</w:t>
        <w:br/>
        <w:t>‎Bb—(e)—Zou—sÉz, birraio.‏ آبجو ساز</w:t>
        <w:br/>
        <w:br/>
        <w:t>‎&amp;b—(e)—Éou—sf&amp;zi, produzione‏ ابجوسازى</w:t>
        <w:br/>
        <w:t>‎della birra.‏</w:t>
        <w:br/>
        <w:br/>
        <w:t>‎&amp;b—Car&amp;, spuntino.‏ آب چرا</w:t>
        <w:br/>
        <w:br/>
        <w:t>‎fb—Éeku, lagrimoso, lagrimante.‏ آب حكو</w:t>
        <w:br/>
        <w:t>‎chio! Bb—Éelik, (2001. )rallo,folaga f‏</w:t>
        <w:br/>
        <w:t>‎asciugamano.‏ , 85-83 آب چین</w:t>
        <w:br/>
        <w:t>‎&amp;b—hîne, gabinetto.‏ آب خانه</w:t>
        <w:br/>
        <w:br/>
        <w:t>‎—.. Sb—host, melone o altro frutto</w:t>
        <w:br/>
        <w:t>guasto all‘interno.</w:t>
        <w:br/>
        <w:br/>
        <w:t>‎8b—h&amp;r, baffi.‏ آبخور</w:t>
        <w:br/>
        <w:br/>
        <w:t>‎45] &amp;b—hîre, boccale di argilla.</w:t>
        <w:br/>
        <w:br/>
        <w:t>‎uf &amp;b—hor, 1. zona d‘irrigazione</w:t>
        <w:br/>
        <w:t>f.; 2. fontana f.; abbeveratoio,ab—</w:t>
        <w:br/>
        <w:t>beverata f.; boccale; 3. sorte f.,</w:t>
        <w:br/>
        <w:t>destino.</w:t>
        <w:br/>
        <w:t>2,54 &amp;b—hord, sorte f., destino.</w:t>
        <w:br/>
        <w:t>gs! Bb—hori, 1. ‏لیوان آبخیری‎ Liv&amp;n—e</w:t>
        <w:br/>
        <w:t>Bb—hori, bicchiere da acquai 2.ca—</w:t>
        <w:br/>
        <w:br/>
        <w:t>‎70228 3.: — gs] «ns dahane—ye 8b—</w:t>
        <w:br/>
        <w:t>hori, morso del cavallo; 3. baffi.</w:t>
        <w:br/>
        <w:br/>
        <w:t>‎f.‏ 190138 ,85-2591 أبخوست</w:t>
        <w:br/>
        <w:t>‎Bb—hiz, 1.acquifero;2.onda f.‏ آبخیز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